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0 -->
  <w:body>
    <w:p>
      <w:pPr>
        <w:spacing w:after="240"/>
        <w:rPr>
          <w:lang w:val="zh-CN" w:eastAsia="zh-CN"/>
        </w:rPr>
      </w:pPr>
      <w:r>
        <w:rPr>
          <w:lang w:val="zh-CN" w:eastAsia="zh-CN"/>
        </w:rPr>
        <w:t>本科毕业论文</w:t>
      </w:r>
    </w:p>
    <w:p>
      <w:pPr>
        <w:spacing w:before="240" w:after="240"/>
        <w:rPr>
          <w:lang w:val="zh-CN" w:eastAsia="zh-CN"/>
        </w:rPr>
      </w:pPr>
      <w:r>
        <w:rPr>
          <w:lang w:val="zh-CN" w:eastAsia="zh-CN"/>
        </w:rPr>
        <w:t>院系匡亚明学院</w:t>
      </w:r>
    </w:p>
    <w:p>
      <w:pPr>
        <w:spacing w:before="240" w:after="240"/>
        <w:rPr>
          <w:lang w:val="zh-CN" w:eastAsia="zh-CN"/>
        </w:rPr>
      </w:pPr>
      <w:r>
        <w:rPr>
          <w:lang w:val="zh-CN" w:eastAsia="zh-CN"/>
        </w:rPr>
        <w:t>专业计算机科学与技术</w:t>
      </w:r>
    </w:p>
    <w:p>
      <w:pPr>
        <w:spacing w:before="240" w:after="240"/>
        <w:rPr>
          <w:lang w:val="zh-CN" w:eastAsia="zh-CN"/>
        </w:rPr>
      </w:pPr>
      <w:r>
        <w:rPr>
          <w:lang w:val="zh-CN" w:eastAsia="zh-CN"/>
        </w:rPr>
        <w:t>题目基于超声波和智能手机的室内定位系统</w:t>
      </w:r>
    </w:p>
    <w:p>
      <w:pPr>
        <w:spacing w:before="240" w:after="240"/>
        <w:rPr>
          <w:lang w:val="zh-CN" w:eastAsia="zh-CN"/>
        </w:rPr>
      </w:pPr>
      <w:r>
        <w:rPr>
          <w:lang w:val="zh-CN" w:eastAsia="zh-CN"/>
        </w:rPr>
        <w:t>年级2016级学号161240005</w:t>
      </w:r>
    </w:p>
    <w:p>
      <w:pPr>
        <w:spacing w:before="240" w:after="240"/>
        <w:rPr>
          <w:lang w:val="zh-CN" w:eastAsia="zh-CN"/>
        </w:rPr>
      </w:pPr>
      <w:r>
        <w:rPr>
          <w:lang w:val="zh-CN" w:eastAsia="zh-CN"/>
        </w:rPr>
        <w:t>学生姓名陈勇虎</w:t>
      </w:r>
    </w:p>
    <w:p>
      <w:pPr>
        <w:spacing w:before="240" w:after="240"/>
        <w:rPr>
          <w:lang w:val="zh-CN" w:eastAsia="zh-CN"/>
        </w:rPr>
      </w:pPr>
      <w:r>
        <w:rPr>
          <w:lang w:val="zh-CN" w:eastAsia="zh-CN"/>
        </w:rPr>
        <w:t>指导老师谢磊职称副教授</w:t>
      </w:r>
    </w:p>
    <w:p>
      <w:pPr>
        <w:spacing w:before="240" w:after="240"/>
        <w:rPr>
          <w:lang w:val="zh-CN" w:eastAsia="zh-CN"/>
        </w:rPr>
      </w:pPr>
      <w:r>
        <w:rPr>
          <w:lang w:val="zh-CN" w:eastAsia="zh-CN"/>
        </w:rPr>
        <w:t>提交日期2020年5月20日</w:t>
      </w:r>
    </w:p>
    <w:p>
      <w:pPr>
        <w:spacing w:before="240" w:after="240"/>
        <w:rPr>
          <w:lang w:val="zh-CN" w:eastAsia="zh-CN"/>
        </w:rPr>
      </w:pPr>
      <w:r>
        <w:rPr>
          <w:rStyle w:val="emsimilar"/>
          <w:lang w:val="zh-CN" w:eastAsia="zh-CN"/>
        </w:rPr>
        <w:t>南京大学本科生毕业论文(设计、作品)中文摘要</w:t>
      </w:r>
    </w:p>
    <w:p>
      <w:pPr>
        <w:spacing w:before="240" w:after="240"/>
        <w:rPr>
          <w:lang w:val="zh-CN" w:eastAsia="zh-CN"/>
        </w:rPr>
      </w:pPr>
      <w:r>
        <w:rPr>
          <w:lang w:val="zh-CN" w:eastAsia="zh-CN"/>
        </w:rPr>
        <w:t>题目:基于超声波和智能手机的室内定位系统</w:t>
      </w:r>
    </w:p>
    <w:p>
      <w:pPr>
        <w:spacing w:before="240" w:after="240"/>
        <w:rPr>
          <w:lang w:val="zh-CN" w:eastAsia="zh-CN"/>
        </w:rPr>
      </w:pPr>
      <w:r>
        <w:rPr>
          <w:lang w:val="zh-CN" w:eastAsia="zh-CN"/>
        </w:rPr>
        <w:t>院系:匡亚明学院</w:t>
      </w:r>
    </w:p>
    <w:p>
      <w:pPr>
        <w:spacing w:before="240" w:after="240"/>
        <w:rPr>
          <w:lang w:val="zh-CN" w:eastAsia="zh-CN"/>
        </w:rPr>
      </w:pPr>
      <w:r>
        <w:rPr>
          <w:lang w:val="zh-CN" w:eastAsia="zh-CN"/>
        </w:rPr>
        <w:t>专业:计算机科学与技术</w:t>
      </w:r>
    </w:p>
    <w:p>
      <w:pPr>
        <w:spacing w:before="240" w:after="240"/>
        <w:rPr>
          <w:lang w:val="zh-CN" w:eastAsia="zh-CN"/>
        </w:rPr>
      </w:pPr>
      <w:r>
        <w:rPr>
          <w:lang w:val="zh-CN" w:eastAsia="zh-CN"/>
        </w:rPr>
        <w:t>本科生姓名:陈勇虎</w:t>
      </w:r>
    </w:p>
    <w:p>
      <w:pPr>
        <w:spacing w:before="240" w:after="240"/>
        <w:rPr>
          <w:lang w:val="zh-CN" w:eastAsia="zh-CN"/>
        </w:rPr>
      </w:pPr>
      <w:r>
        <w:rPr>
          <w:rStyle w:val="emsimilar"/>
          <w:lang w:val="zh-CN" w:eastAsia="zh-CN"/>
        </w:rPr>
        <w:t>指导老师(姓名、职称):谢磊副教授</w:t>
      </w:r>
    </w:p>
    <w:p>
      <w:pPr>
        <w:spacing w:before="240" w:after="240"/>
        <w:rPr>
          <w:lang w:val="zh-CN" w:eastAsia="zh-CN"/>
        </w:rPr>
      </w:pPr>
      <w:r>
        <w:rPr>
          <w:lang w:val="zh-CN" w:eastAsia="zh-CN"/>
        </w:rPr>
        <w:t>摘要:</w:t>
      </w:r>
    </w:p>
    <w:p>
      <w:pPr>
        <w:spacing w:before="240" w:after="240"/>
        <w:rPr>
          <w:lang w:val="zh-CN" w:eastAsia="zh-CN"/>
        </w:rPr>
      </w:pPr>
      <w:r>
        <w:rPr>
          <w:lang w:val="zh-CN" w:eastAsia="zh-CN"/>
        </w:rPr>
        <w:t>随着全球定位系统推广使用,人们在定位的精度上追求着更高标准,尤其</w:t>
      </w:r>
    </w:p>
    <w:p>
      <w:pPr>
        <w:spacing w:before="240" w:after="240"/>
        <w:rPr>
          <w:lang w:val="zh-CN" w:eastAsia="zh-CN"/>
        </w:rPr>
      </w:pPr>
      <w:r>
        <w:rPr>
          <w:lang w:val="zh-CN" w:eastAsia="zh-CN"/>
        </w:rPr>
        <w:t>在室内定位问题的需求上也在提升。在日常生活中,室内丢失物品的寻找也是</w:t>
      </w:r>
    </w:p>
    <w:p>
      <w:pPr>
        <w:spacing w:before="240" w:after="240"/>
        <w:rPr>
          <w:lang w:val="zh-CN" w:eastAsia="zh-CN"/>
        </w:rPr>
      </w:pPr>
      <w:r>
        <w:rPr>
          <w:lang w:val="zh-CN" w:eastAsia="zh-CN"/>
        </w:rPr>
        <w:t>令人困扰的问题,因此室内定位有着很实际的应用需求。</w:t>
      </w:r>
    </w:p>
    <w:p>
      <w:pPr>
        <w:spacing w:before="240" w:after="240"/>
        <w:rPr>
          <w:lang w:val="zh-CN" w:eastAsia="zh-CN"/>
        </w:rPr>
      </w:pPr>
      <w:r>
        <w:rPr>
          <w:lang w:val="zh-CN" w:eastAsia="zh-CN"/>
        </w:rPr>
        <w:t>在无线传感网发展的趋势下,科研工作者对声波的研究也越来越深入。超</w:t>
      </w:r>
    </w:p>
    <w:p>
      <w:pPr>
        <w:spacing w:before="240" w:after="240"/>
        <w:rPr>
          <w:lang w:val="zh-CN" w:eastAsia="zh-CN"/>
        </w:rPr>
      </w:pPr>
      <w:r>
        <w:rPr>
          <w:lang w:val="zh-CN" w:eastAsia="zh-CN"/>
        </w:rPr>
        <w:t>声波因为其抗干扰等优点,使得以其为载体的定位系统也越来越多,而其定位</w:t>
      </w:r>
    </w:p>
    <w:p>
      <w:pPr>
        <w:spacing w:before="240" w:after="240"/>
        <w:rPr>
          <w:lang w:val="zh-CN" w:eastAsia="zh-CN"/>
        </w:rPr>
      </w:pPr>
      <w:r>
        <w:rPr>
          <w:lang w:val="zh-CN" w:eastAsia="zh-CN"/>
        </w:rPr>
        <w:t>精度也在不断提升。与此同时,软硬件技术的发展带来了智能设备的蓬勃发</w:t>
      </w:r>
    </w:p>
    <w:p>
      <w:pPr>
        <w:spacing w:before="240" w:after="240"/>
        <w:rPr>
          <w:lang w:val="zh-CN" w:eastAsia="zh-CN"/>
        </w:rPr>
      </w:pPr>
      <w:r>
        <w:rPr>
          <w:lang w:val="zh-CN" w:eastAsia="zh-CN"/>
        </w:rPr>
        <w:t>展,双麦手机的出现,传感器的富集,也为智能手机的应用带来了更多的可</w:t>
      </w:r>
    </w:p>
    <w:p>
      <w:pPr>
        <w:spacing w:before="240" w:after="240"/>
        <w:rPr>
          <w:lang w:val="zh-CN" w:eastAsia="zh-CN"/>
        </w:rPr>
      </w:pPr>
      <w:r>
        <w:rPr>
          <w:lang w:val="zh-CN" w:eastAsia="zh-CN"/>
        </w:rPr>
        <w:t>能。基于智能手机的双麦克风和传感器,辅助声波的应用,为其在定位技术的</w:t>
      </w:r>
    </w:p>
    <w:p>
      <w:pPr>
        <w:spacing w:before="240" w:after="240"/>
        <w:rPr>
          <w:lang w:val="zh-CN" w:eastAsia="zh-CN"/>
        </w:rPr>
      </w:pPr>
      <w:r>
        <w:rPr>
          <w:lang w:val="zh-CN" w:eastAsia="zh-CN"/>
        </w:rPr>
        <w:t>应用带来了契机。</w:t>
      </w:r>
    </w:p>
    <w:p>
      <w:pPr>
        <w:spacing w:before="240" w:after="240"/>
        <w:rPr>
          <w:lang w:val="zh-CN" w:eastAsia="zh-CN"/>
        </w:rPr>
      </w:pPr>
      <w:r>
        <w:rPr>
          <w:lang w:val="zh-CN" w:eastAsia="zh-CN"/>
        </w:rPr>
        <w:t>本文结合目前常见的智能手机,提出了一种利用声波和智能手机进行室内</w:t>
      </w:r>
    </w:p>
    <w:p>
      <w:pPr>
        <w:spacing w:before="240" w:after="240"/>
        <w:rPr>
          <w:lang w:val="zh-CN" w:eastAsia="zh-CN"/>
        </w:rPr>
      </w:pPr>
      <w:r>
        <w:rPr>
          <w:lang w:val="zh-CN" w:eastAsia="zh-CN"/>
        </w:rPr>
        <w:t>定位的方案。首先对涉及的相关原理进行分析和阐述,构建了定位算法的数学</w:t>
      </w:r>
    </w:p>
    <w:p>
      <w:pPr>
        <w:spacing w:before="240" w:after="240"/>
        <w:rPr>
          <w:lang w:val="zh-CN" w:eastAsia="zh-CN"/>
        </w:rPr>
      </w:pPr>
      <w:r>
        <w:rPr>
          <w:lang w:val="zh-CN" w:eastAsia="zh-CN"/>
        </w:rPr>
        <w:t>模型,随后给出了完整的利用双麦手机及其集成的传感器进行定位的方案,并</w:t>
      </w:r>
    </w:p>
    <w:p>
      <w:pPr>
        <w:spacing w:before="240" w:after="240"/>
        <w:rPr>
          <w:lang w:val="zh-CN" w:eastAsia="zh-CN"/>
        </w:rPr>
      </w:pPr>
      <w:r>
        <w:rPr>
          <w:lang w:val="zh-CN" w:eastAsia="zh-CN"/>
        </w:rPr>
        <w:t>提出了离线计算和在线指引两种方式,最后在安卓系统上进行了实现。</w:t>
      </w:r>
    </w:p>
    <w:p>
      <w:pPr>
        <w:spacing w:before="240" w:after="240"/>
        <w:rPr>
          <w:lang w:val="zh-CN" w:eastAsia="zh-CN"/>
        </w:rPr>
      </w:pPr>
      <w:r>
        <w:rPr>
          <w:lang w:val="zh-CN" w:eastAsia="zh-CN"/>
        </w:rPr>
        <w:t>本文的主要工作如下:</w:t>
      </w:r>
    </w:p>
    <w:p>
      <w:pPr>
        <w:spacing w:before="240" w:after="240"/>
        <w:rPr>
          <w:lang w:val="zh-CN" w:eastAsia="zh-CN"/>
        </w:rPr>
      </w:pPr>
      <w:r>
        <w:rPr>
          <w:lang w:val="zh-CN" w:eastAsia="zh-CN"/>
        </w:rPr>
        <w:t>(1)对到达时延差计算的原理进行阐述和分析,并对双麦智能手机及其集成</w:t>
      </w:r>
    </w:p>
    <w:p>
      <w:pPr>
        <w:spacing w:before="240" w:after="240"/>
        <w:rPr>
          <w:lang w:val="zh-CN" w:eastAsia="zh-CN"/>
        </w:rPr>
      </w:pPr>
      <w:r>
        <w:rPr>
          <w:lang w:val="zh-CN" w:eastAsia="zh-CN"/>
        </w:rPr>
        <w:t>的传感器进行介绍,并提出了针对于此的数据处理方式。</w:t>
      </w:r>
    </w:p>
    <w:p>
      <w:pPr>
        <w:spacing w:before="240" w:after="240"/>
        <w:rPr>
          <w:lang w:val="zh-CN" w:eastAsia="zh-CN"/>
        </w:rPr>
      </w:pPr>
      <w:r>
        <w:rPr>
          <w:lang w:val="zh-CN" w:eastAsia="zh-CN"/>
        </w:rPr>
        <w:t>(2)提出了利用双麦克风的智能手机辅佐声波进行室内定位的离线计算方案</w:t>
      </w:r>
    </w:p>
    <w:p>
      <w:pPr>
        <w:spacing w:before="240" w:after="240"/>
        <w:rPr>
          <w:lang w:val="zh-CN" w:eastAsia="zh-CN"/>
        </w:rPr>
      </w:pPr>
      <w:r>
        <w:rPr>
          <w:lang w:val="zh-CN" w:eastAsia="zh-CN"/>
        </w:rPr>
        <w:t>和在线指引方案,详细说明了其数据处理细节,并通过降维指引的思路为数据</w:t>
      </w:r>
    </w:p>
    <w:p>
      <w:pPr>
        <w:spacing w:before="240" w:after="240"/>
        <w:rPr>
          <w:lang w:val="zh-CN" w:eastAsia="zh-CN"/>
        </w:rPr>
      </w:pPr>
      <w:r>
        <w:rPr>
          <w:lang w:val="zh-CN" w:eastAsia="zh-CN"/>
        </w:rPr>
        <w:t>的可视化铺垫了基础。</w:t>
      </w:r>
    </w:p>
    <w:p>
      <w:pPr>
        <w:spacing w:before="240" w:after="240"/>
        <w:rPr>
          <w:lang w:val="zh-CN" w:eastAsia="zh-CN"/>
        </w:rPr>
      </w:pPr>
      <w:r>
        <w:rPr>
          <w:lang w:val="zh-CN" w:eastAsia="zh-CN"/>
        </w:rPr>
        <w:t>(3)系统设计并且实现了基于以上方案的定位系统,然后对系统的功能</w:t>
      </w:r>
    </w:p>
    <w:p>
      <w:pPr>
        <w:spacing w:before="240" w:after="240"/>
        <w:rPr>
          <w:lang w:val="zh-CN" w:eastAsia="zh-CN"/>
        </w:rPr>
      </w:pPr>
      <w:r>
        <w:rPr>
          <w:lang w:val="zh-CN" w:eastAsia="zh-CN"/>
        </w:rPr>
        <w:t>和精度进行总结和测试,在一组实际实验中,达到了离线定位分量误差为</w:t>
      </w:r>
    </w:p>
    <w:p>
      <w:pPr>
        <w:spacing w:before="240" w:after="240"/>
        <w:rPr>
          <w:lang w:val="zh-CN" w:eastAsia="zh-CN"/>
        </w:rPr>
      </w:pPr>
      <w:r>
        <w:rPr>
          <w:lang w:val="zh-CN" w:eastAsia="zh-CN"/>
        </w:rPr>
        <w:t>(1.6671cm,1.9620cm,1.6666cm),在线指引角度误差为1.7877°,对后续工作进行</w:t>
      </w:r>
      <w:r>
        <w:rPr>
          <w:lang w:val="zh-CN" w:eastAsia="zh-CN"/>
        </w:rPr>
        <w:br/>
      </w:r>
      <w:r>
        <w:rPr>
          <w:lang w:val="zh-CN" w:eastAsia="zh-CN"/>
        </w:rPr>
        <w:t>了展望。</w:t>
      </w:r>
    </w:p>
    <w:p>
      <w:pPr>
        <w:spacing w:before="240" w:after="240"/>
        <w:rPr>
          <w:lang w:val="zh-CN" w:eastAsia="zh-CN"/>
        </w:rPr>
      </w:pPr>
      <w:r>
        <w:rPr>
          <w:lang w:val="zh-CN" w:eastAsia="zh-CN"/>
        </w:rPr>
        <w:t>关键词:声源定位,智能手机,双麦系统,离线计算,在线指引</w:t>
      </w:r>
    </w:p>
    <w:p>
      <w:pPr>
        <w:spacing w:before="240" w:after="240"/>
        <w:rPr>
          <w:lang w:val="zh-CN" w:eastAsia="zh-CN"/>
        </w:rPr>
      </w:pPr>
      <w:r>
        <w:rPr>
          <w:lang w:val="zh-CN" w:eastAsia="zh-CN"/>
        </w:rPr>
        <w:t>I</w:t>
      </w:r>
    </w:p>
    <w:p>
      <w:pPr>
        <w:spacing w:before="240" w:after="240"/>
        <w:rPr>
          <w:lang w:val="zh-CN" w:eastAsia="zh-CN"/>
        </w:rPr>
      </w:pPr>
      <w:r>
        <w:rPr>
          <w:rStyle w:val="emsimilar"/>
          <w:lang w:val="zh-CN" w:eastAsia="zh-CN"/>
        </w:rPr>
        <w:t>南京大学本科生毕业论文(设计、作品)英文摘要</w:t>
      </w:r>
    </w:p>
    <w:p>
      <w:pPr>
        <w:spacing w:before="240" w:after="240"/>
        <w:rPr>
          <w:lang w:val="zh-CN" w:eastAsia="zh-CN"/>
        </w:rPr>
      </w:pPr>
      <w:r>
        <w:rPr>
          <w:lang w:val="zh-CN" w:eastAsia="zh-CN"/>
        </w:rPr>
        <w:t>THESIS: IMU</w:t>
      </w:r>
    </w:p>
    <w:p>
      <w:pPr>
        <w:spacing w:before="240" w:after="240"/>
        <w:rPr>
          <w:lang w:val="zh-CN" w:eastAsia="zh-CN"/>
        </w:rPr>
      </w:pPr>
      <w:r>
        <w:rPr>
          <w:lang w:val="zh-CN" w:eastAsia="zh-CN"/>
        </w:rPr>
        <w:t>DEPARTMENT: School of Computer Science</w:t>
      </w:r>
    </w:p>
    <w:p>
      <w:pPr>
        <w:spacing w:before="240" w:after="240"/>
        <w:rPr>
          <w:lang w:val="zh-CN" w:eastAsia="zh-CN"/>
        </w:rPr>
      </w:pPr>
      <w:r>
        <w:rPr>
          <w:lang w:val="zh-CN" w:eastAsia="zh-CN"/>
        </w:rPr>
        <w:t xml:space="preserve">SPECIALIZATION: Computer Science and Technology </w:t>
      </w:r>
      <w:r>
        <w:rPr>
          <w:lang w:val="zh-CN" w:eastAsia="zh-CN"/>
        </w:rPr>
        <w:br/>
      </w:r>
      <w:r>
        <w:rPr>
          <w:lang w:val="zh-CN" w:eastAsia="zh-CN"/>
        </w:rPr>
        <w:t>UNDERGRADUATE: Yonghu Chen</w:t>
      </w:r>
    </w:p>
    <w:p>
      <w:pPr>
        <w:spacing w:before="240" w:after="240"/>
        <w:rPr>
          <w:lang w:val="zh-CN" w:eastAsia="zh-CN"/>
        </w:rPr>
      </w:pPr>
      <w:r>
        <w:rPr>
          <w:lang w:val="zh-CN" w:eastAsia="zh-CN"/>
        </w:rPr>
        <w:t>MENTOR: Professor Lei Xie</w:t>
      </w:r>
    </w:p>
    <w:p>
      <w:pPr>
        <w:spacing w:before="240" w:after="240"/>
        <w:rPr>
          <w:lang w:val="zh-CN" w:eastAsia="zh-CN"/>
        </w:rPr>
      </w:pPr>
      <w:r>
        <w:rPr>
          <w:lang w:val="zh-CN" w:eastAsia="zh-CN"/>
        </w:rPr>
        <w:t>ABSTRACT:</w:t>
      </w:r>
    </w:p>
    <w:p>
      <w:pPr>
        <w:spacing w:before="240" w:after="240"/>
        <w:rPr>
          <w:lang w:val="zh-CN" w:eastAsia="zh-CN"/>
        </w:rPr>
      </w:pPr>
      <w:r>
        <w:rPr>
          <w:lang w:val="zh-CN" w:eastAsia="zh-CN"/>
        </w:rPr>
        <w:t>With the popularization and use of the global positioning system, people are pur</w:t>
      </w:r>
      <w:r>
        <w:rPr>
          <w:lang w:val="zh-CN" w:eastAsia="zh-CN"/>
        </w:rPr>
        <w:softHyphen/>
      </w:r>
    </w:p>
    <w:p>
      <w:pPr>
        <w:spacing w:before="240" w:after="240"/>
        <w:rPr>
          <w:lang w:val="zh-CN" w:eastAsia="zh-CN"/>
        </w:rPr>
      </w:pPr>
      <w:r>
        <w:rPr>
          <w:lang w:val="zh-CN" w:eastAsia="zh-CN"/>
        </w:rPr>
        <w:t>suing higher standards in positioning accuracy, especially in the demand for indoor</w:t>
      </w:r>
    </w:p>
    <w:p>
      <w:pPr>
        <w:spacing w:before="240" w:after="240"/>
        <w:rPr>
          <w:lang w:val="zh-CN" w:eastAsia="zh-CN"/>
        </w:rPr>
      </w:pPr>
      <w:r>
        <w:rPr>
          <w:lang w:val="zh-CN" w:eastAsia="zh-CN"/>
        </w:rPr>
        <w:t>positioning problems.In daily life, the search for lost items indoors is also a disturb</w:t>
      </w:r>
      <w:r>
        <w:rPr>
          <w:lang w:val="zh-CN" w:eastAsia="zh-CN"/>
        </w:rPr>
        <w:softHyphen/>
      </w:r>
    </w:p>
    <w:p>
      <w:pPr>
        <w:spacing w:before="240" w:after="240"/>
        <w:rPr>
          <w:lang w:val="zh-CN" w:eastAsia="zh-CN"/>
        </w:rPr>
      </w:pPr>
      <w:r>
        <w:rPr>
          <w:lang w:val="zh-CN" w:eastAsia="zh-CN"/>
        </w:rPr>
        <w:t>ing problem,so the indoor positioning problems has very practical application require</w:t>
      </w:r>
      <w:r>
        <w:rPr>
          <w:lang w:val="zh-CN" w:eastAsia="zh-CN"/>
        </w:rPr>
        <w:softHyphen/>
      </w:r>
      <w:r>
        <w:rPr>
          <w:lang w:val="zh-CN" w:eastAsia="zh-CN"/>
        </w:rPr>
        <w:br/>
      </w:r>
      <w:r>
        <w:rPr>
          <w:lang w:val="zh-CN" w:eastAsia="zh-CN"/>
        </w:rPr>
        <w:t>ments.</w:t>
      </w:r>
    </w:p>
    <w:p>
      <w:pPr>
        <w:spacing w:before="240" w:after="240"/>
        <w:rPr>
          <w:lang w:val="zh-CN" w:eastAsia="zh-CN"/>
        </w:rPr>
      </w:pPr>
      <w:r>
        <w:rPr>
          <w:lang w:val="zh-CN" w:eastAsia="zh-CN"/>
        </w:rPr>
        <w:t>Under the development trend of wireless sensor networks, scientific researchers</w:t>
      </w:r>
    </w:p>
    <w:p>
      <w:pPr>
        <w:spacing w:before="240" w:after="240"/>
        <w:rPr>
          <w:lang w:val="zh-CN" w:eastAsia="zh-CN"/>
        </w:rPr>
      </w:pPr>
      <w:r>
        <w:rPr>
          <w:lang w:val="zh-CN" w:eastAsia="zh-CN"/>
        </w:rPr>
        <w:t>are also deepening their research on sound waves. Because of its anti</w:t>
      </w:r>
      <w:r>
        <w:rPr>
          <w:lang w:val="zh-CN" w:eastAsia="zh-CN"/>
        </w:rPr>
        <w:softHyphen/>
        <w:t>interference and</w:t>
      </w:r>
    </w:p>
    <w:p>
      <w:pPr>
        <w:spacing w:before="240" w:after="240"/>
        <w:rPr>
          <w:lang w:val="zh-CN" w:eastAsia="zh-CN"/>
        </w:rPr>
      </w:pPr>
      <w:r>
        <w:rPr>
          <w:lang w:val="zh-CN" w:eastAsia="zh-CN"/>
        </w:rPr>
        <w:t>other advantages, ultrasound has made more and more positioning systems using it as</w:t>
      </w:r>
    </w:p>
    <w:p>
      <w:pPr>
        <w:spacing w:before="240" w:after="240"/>
        <w:rPr>
          <w:lang w:val="zh-CN" w:eastAsia="zh-CN"/>
        </w:rPr>
      </w:pPr>
      <w:r>
        <w:rPr>
          <w:lang w:val="zh-CN" w:eastAsia="zh-CN"/>
        </w:rPr>
        <w:t>a carrier, and its accuracy is also constantly improving.At the same time, the devel</w:t>
      </w:r>
      <w:r>
        <w:rPr>
          <w:lang w:val="zh-CN" w:eastAsia="zh-CN"/>
        </w:rPr>
        <w:softHyphen/>
      </w:r>
    </w:p>
    <w:p>
      <w:pPr>
        <w:spacing w:before="240" w:after="240"/>
        <w:rPr>
          <w:lang w:val="zh-CN" w:eastAsia="zh-CN"/>
        </w:rPr>
      </w:pPr>
      <w:r>
        <w:rPr>
          <w:lang w:val="zh-CN" w:eastAsia="zh-CN"/>
        </w:rPr>
        <w:t>opment of hardware and software technology has brought about the vigorous devel</w:t>
      </w:r>
      <w:r>
        <w:rPr>
          <w:lang w:val="zh-CN" w:eastAsia="zh-CN"/>
        </w:rPr>
        <w:softHyphen/>
      </w:r>
    </w:p>
    <w:p>
      <w:pPr>
        <w:spacing w:before="240" w:after="240"/>
        <w:rPr>
          <w:lang w:val="zh-CN" w:eastAsia="zh-CN"/>
        </w:rPr>
      </w:pPr>
      <w:r>
        <w:rPr>
          <w:lang w:val="zh-CN" w:eastAsia="zh-CN"/>
        </w:rPr>
        <w:t>opment of smart devices. The emergence of dual</w:t>
      </w:r>
      <w:r>
        <w:rPr>
          <w:lang w:val="zh-CN" w:eastAsia="zh-CN"/>
        </w:rPr>
        <w:softHyphen/>
        <w:t>mircophone smart phones and the</w:t>
      </w:r>
    </w:p>
    <w:p>
      <w:pPr>
        <w:spacing w:before="240" w:after="240"/>
        <w:rPr>
          <w:lang w:val="zh-CN" w:eastAsia="zh-CN"/>
        </w:rPr>
      </w:pPr>
      <w:r>
        <w:rPr>
          <w:lang w:val="zh-CN" w:eastAsia="zh-CN"/>
        </w:rPr>
        <w:t>enrichment of sensors have also brought more possibilities for the application of mo</w:t>
      </w:r>
      <w:r>
        <w:rPr>
          <w:lang w:val="zh-CN" w:eastAsia="zh-CN"/>
        </w:rPr>
        <w:softHyphen/>
      </w:r>
    </w:p>
    <w:p>
      <w:pPr>
        <w:spacing w:before="240" w:after="240"/>
        <w:rPr>
          <w:lang w:val="zh-CN" w:eastAsia="zh-CN"/>
        </w:rPr>
      </w:pPr>
      <w:r>
        <w:rPr>
          <w:lang w:val="zh-CN" w:eastAsia="zh-CN"/>
        </w:rPr>
        <w:t>bile phones.This article combines a common smartphone at present, and puts forward</w:t>
      </w:r>
    </w:p>
    <w:p>
      <w:pPr>
        <w:spacing w:before="240" w:after="240"/>
        <w:rPr>
          <w:lang w:val="zh-CN" w:eastAsia="zh-CN"/>
        </w:rPr>
      </w:pPr>
      <w:r>
        <w:rPr>
          <w:lang w:val="zh-CN" w:eastAsia="zh-CN"/>
        </w:rPr>
        <w:t>a solution for positioning indoors using sound waves and smartphones. Firstly, the re</w:t>
      </w:r>
      <w:r>
        <w:rPr>
          <w:lang w:val="zh-CN" w:eastAsia="zh-CN"/>
        </w:rPr>
        <w:softHyphen/>
      </w:r>
    </w:p>
    <w:p>
      <w:pPr>
        <w:spacing w:before="240" w:after="240"/>
        <w:rPr>
          <w:lang w:val="zh-CN" w:eastAsia="zh-CN"/>
        </w:rPr>
      </w:pPr>
      <w:r>
        <w:rPr>
          <w:lang w:val="zh-CN" w:eastAsia="zh-CN"/>
        </w:rPr>
        <w:t>lated principles involved are analyzed and elaborated, and the mathematical model of</w:t>
      </w:r>
    </w:p>
    <w:p>
      <w:pPr>
        <w:spacing w:before="240" w:after="240"/>
        <w:rPr>
          <w:lang w:val="zh-CN" w:eastAsia="zh-CN"/>
        </w:rPr>
      </w:pPr>
      <w:r>
        <w:rPr>
          <w:lang w:val="zh-CN" w:eastAsia="zh-CN"/>
        </w:rPr>
        <w:t>the positioning algorithm is constructed. Then, a complete positioning scheme using</w:t>
      </w:r>
    </w:p>
    <w:p>
      <w:pPr>
        <w:spacing w:before="240" w:after="240"/>
        <w:rPr>
          <w:lang w:val="zh-CN" w:eastAsia="zh-CN"/>
        </w:rPr>
      </w:pPr>
      <w:r>
        <w:rPr>
          <w:lang w:val="zh-CN" w:eastAsia="zh-CN"/>
        </w:rPr>
        <w:t>the dual</w:t>
      </w:r>
      <w:r>
        <w:rPr>
          <w:lang w:val="zh-CN" w:eastAsia="zh-CN"/>
        </w:rPr>
        <w:softHyphen/>
        <w:t>mircophone mobile phone and its integrated sensors is given. Two methods of</w:t>
      </w:r>
    </w:p>
    <w:p>
      <w:pPr>
        <w:spacing w:before="240" w:after="240"/>
        <w:rPr>
          <w:lang w:val="zh-CN" w:eastAsia="zh-CN"/>
        </w:rPr>
      </w:pPr>
      <w:r>
        <w:rPr>
          <w:lang w:val="zh-CN" w:eastAsia="zh-CN"/>
        </w:rPr>
        <w:t xml:space="preserve">offline calculation and online guidance are proposed, and finally implemented on the </w:t>
      </w:r>
      <w:r>
        <w:rPr>
          <w:lang w:val="zh-CN" w:eastAsia="zh-CN"/>
        </w:rPr>
        <w:br/>
      </w:r>
      <w:r>
        <w:rPr>
          <w:lang w:val="zh-CN" w:eastAsia="zh-CN"/>
        </w:rPr>
        <w:t>Android system.</w:t>
      </w:r>
    </w:p>
    <w:p>
      <w:pPr>
        <w:spacing w:before="240" w:after="240"/>
        <w:rPr>
          <w:lang w:val="zh-CN" w:eastAsia="zh-CN"/>
        </w:rPr>
      </w:pPr>
      <w:r>
        <w:rPr>
          <w:lang w:val="zh-CN" w:eastAsia="zh-CN"/>
        </w:rPr>
        <w:t>The main contribution in this paper are as follows:</w:t>
      </w:r>
    </w:p>
    <w:p>
      <w:pPr>
        <w:spacing w:before="240" w:after="240"/>
        <w:rPr>
          <w:lang w:val="zh-CN" w:eastAsia="zh-CN"/>
        </w:rPr>
      </w:pPr>
      <w:r>
        <w:rPr>
          <w:lang w:val="zh-CN" w:eastAsia="zh-CN"/>
        </w:rPr>
        <w:t>1.We explain and analyze the principle of arrival delay difference calculation, in</w:t>
      </w:r>
      <w:r>
        <w:rPr>
          <w:lang w:val="zh-CN" w:eastAsia="zh-CN"/>
        </w:rPr>
        <w:softHyphen/>
      </w:r>
    </w:p>
    <w:p>
      <w:pPr>
        <w:spacing w:before="240" w:after="240"/>
        <w:rPr>
          <w:lang w:val="zh-CN" w:eastAsia="zh-CN"/>
        </w:rPr>
      </w:pPr>
      <w:r>
        <w:rPr>
          <w:lang w:val="zh-CN" w:eastAsia="zh-CN"/>
        </w:rPr>
        <w:t>troduce the sensors of dual</w:t>
      </w:r>
      <w:r>
        <w:rPr>
          <w:lang w:val="zh-CN" w:eastAsia="zh-CN"/>
        </w:rPr>
        <w:softHyphen/>
        <w:t>mircophon smartphones and its integrated sensors, and pro</w:t>
      </w:r>
      <w:r>
        <w:rPr>
          <w:lang w:val="zh-CN" w:eastAsia="zh-CN"/>
        </w:rPr>
        <w:softHyphen/>
      </w:r>
    </w:p>
    <w:p>
      <w:pPr>
        <w:spacing w:before="240" w:after="240"/>
        <w:rPr>
          <w:lang w:val="zh-CN" w:eastAsia="zh-CN"/>
        </w:rPr>
      </w:pPr>
      <w:r>
        <w:rPr>
          <w:lang w:val="zh-CN" w:eastAsia="zh-CN"/>
        </w:rPr>
        <w:t>pose a data processing method for the model.</w:t>
      </w:r>
    </w:p>
    <w:p>
      <w:pPr>
        <w:spacing w:before="240" w:after="240"/>
        <w:rPr>
          <w:lang w:val="zh-CN" w:eastAsia="zh-CN"/>
        </w:rPr>
      </w:pPr>
      <w:r>
        <w:rPr>
          <w:lang w:val="zh-CN" w:eastAsia="zh-CN"/>
        </w:rPr>
        <w:t>2.We present an offline calculation solution and an online guidance solution using</w:t>
      </w:r>
    </w:p>
    <w:p>
      <w:pPr>
        <w:spacing w:before="240" w:after="240"/>
        <w:rPr>
          <w:lang w:val="zh-CN" w:eastAsia="zh-CN"/>
        </w:rPr>
      </w:pPr>
      <w:r>
        <w:rPr>
          <w:lang w:val="zh-CN" w:eastAsia="zh-CN"/>
        </w:rPr>
        <w:t>a dual</w:t>
      </w:r>
      <w:r>
        <w:rPr>
          <w:lang w:val="zh-CN" w:eastAsia="zh-CN"/>
        </w:rPr>
        <w:softHyphen/>
        <w:t xml:space="preserve">microphone smartphone assisted by sound waves for indoor positioning, explain </w:t>
      </w:r>
      <w:r>
        <w:rPr>
          <w:lang w:val="zh-CN" w:eastAsia="zh-CN"/>
        </w:rPr>
        <w:br/>
      </w:r>
      <w:r>
        <w:rPr>
          <w:lang w:val="zh-CN" w:eastAsia="zh-CN"/>
        </w:rPr>
        <w:t>II</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the details of its data processing are explained in detail, and propose the idea of dimen</w:t>
      </w:r>
      <w:r>
        <w:rPr>
          <w:lang w:val="zh-CN" w:eastAsia="zh-CN"/>
        </w:rPr>
        <w:softHyphen/>
      </w:r>
    </w:p>
    <w:p>
      <w:pPr>
        <w:spacing w:before="240" w:after="240"/>
        <w:rPr>
          <w:lang w:val="zh-CN" w:eastAsia="zh-CN"/>
        </w:rPr>
      </w:pPr>
      <w:r>
        <w:rPr>
          <w:lang w:val="zh-CN" w:eastAsia="zh-CN"/>
        </w:rPr>
        <w:t>sionality reduction guidance to lay the foundation for data visualization.</w:t>
      </w:r>
    </w:p>
    <w:p>
      <w:pPr>
        <w:spacing w:before="240" w:after="240"/>
        <w:rPr>
          <w:lang w:val="zh-CN" w:eastAsia="zh-CN"/>
        </w:rPr>
      </w:pPr>
      <w:r>
        <w:rPr>
          <w:lang w:val="zh-CN" w:eastAsia="zh-CN"/>
        </w:rPr>
        <w:t>3.We systematically design and implement of the positioning system based on the</w:t>
      </w:r>
    </w:p>
    <w:p>
      <w:pPr>
        <w:spacing w:before="240" w:after="240"/>
        <w:rPr>
          <w:lang w:val="zh-CN" w:eastAsia="zh-CN"/>
        </w:rPr>
      </w:pPr>
      <w:r>
        <w:rPr>
          <w:lang w:val="zh-CN" w:eastAsia="zh-CN"/>
        </w:rPr>
        <w:t>above scheme, summarize and test its function and accuracy. In a set of actual experi</w:t>
      </w:r>
      <w:r>
        <w:rPr>
          <w:lang w:val="zh-CN" w:eastAsia="zh-CN"/>
        </w:rPr>
        <w:softHyphen/>
      </w:r>
    </w:p>
    <w:p>
      <w:pPr>
        <w:spacing w:before="240" w:after="240"/>
        <w:rPr>
          <w:lang w:val="zh-CN" w:eastAsia="zh-CN"/>
        </w:rPr>
      </w:pPr>
      <w:r>
        <w:rPr>
          <w:lang w:val="zh-CN" w:eastAsia="zh-CN"/>
        </w:rPr>
        <w:t>ments, the offline positioning component error is (1.6671cm,1.9620cm,1.6666cm), the</w:t>
      </w:r>
    </w:p>
    <w:p>
      <w:pPr>
        <w:spacing w:before="240" w:after="240"/>
        <w:rPr>
          <w:lang w:val="zh-CN" w:eastAsia="zh-CN"/>
        </w:rPr>
      </w:pPr>
      <w:r>
        <w:rPr>
          <w:lang w:val="zh-CN" w:eastAsia="zh-CN"/>
        </w:rPr>
        <w:t>online guidance angle error is 1.7877°, and finnally we prospect the follow</w:t>
      </w:r>
      <w:r>
        <w:rPr>
          <w:lang w:val="zh-CN" w:eastAsia="zh-CN"/>
        </w:rPr>
        <w:softHyphen/>
        <w:t>up work.</w:t>
      </w:r>
    </w:p>
    <w:p>
      <w:pPr>
        <w:spacing w:before="240" w:after="240"/>
        <w:rPr>
          <w:lang w:val="zh-CN" w:eastAsia="zh-CN"/>
        </w:rPr>
      </w:pPr>
      <w:r>
        <w:rPr>
          <w:lang w:val="zh-CN" w:eastAsia="zh-CN"/>
        </w:rPr>
        <w:t>KEY WORDS: Acoustic source localization, Smart phone, Dual</w:t>
      </w:r>
      <w:r>
        <w:rPr>
          <w:lang w:val="zh-CN" w:eastAsia="zh-CN"/>
        </w:rPr>
        <w:softHyphen/>
        <w:t xml:space="preserve">microphone, Offline </w:t>
      </w:r>
      <w:r>
        <w:rPr>
          <w:lang w:val="zh-CN" w:eastAsia="zh-CN"/>
        </w:rPr>
        <w:br/>
      </w:r>
      <w:r>
        <w:rPr>
          <w:lang w:val="zh-CN" w:eastAsia="zh-CN"/>
        </w:rPr>
        <w:t>calculation, Online guidance</w:t>
      </w:r>
    </w:p>
    <w:p>
      <w:pPr>
        <w:spacing w:before="240" w:after="240"/>
        <w:rPr>
          <w:lang w:val="zh-CN" w:eastAsia="zh-CN"/>
        </w:rPr>
      </w:pPr>
      <w:r>
        <w:rPr>
          <w:lang w:val="zh-CN" w:eastAsia="zh-CN"/>
        </w:rPr>
        <w:t>III</w:t>
      </w:r>
    </w:p>
    <w:p>
      <w:pPr>
        <w:spacing w:before="240" w:after="240"/>
        <w:rPr>
          <w:lang w:val="zh-CN" w:eastAsia="zh-CN"/>
        </w:rPr>
      </w:pPr>
      <w:r>
        <w:rPr>
          <w:lang w:val="zh-CN" w:eastAsia="zh-CN"/>
        </w:rPr>
        <w:t>目录</w:t>
      </w:r>
    </w:p>
    <w:p>
      <w:pPr>
        <w:spacing w:before="240" w:after="240"/>
        <w:rPr>
          <w:lang w:val="zh-CN" w:eastAsia="zh-CN"/>
        </w:rPr>
      </w:pPr>
      <w:r>
        <w:rPr>
          <w:lang w:val="zh-CN" w:eastAsia="zh-CN"/>
        </w:rPr>
        <w:t>目录 IV</w:t>
      </w:r>
    </w:p>
    <w:p>
      <w:pPr>
        <w:spacing w:before="240" w:after="240"/>
        <w:rPr>
          <w:lang w:val="zh-CN" w:eastAsia="zh-CN"/>
        </w:rPr>
      </w:pPr>
      <w:r>
        <w:rPr>
          <w:lang w:val="zh-CN" w:eastAsia="zh-CN"/>
        </w:rPr>
        <w:t>1绪论1</w:t>
      </w:r>
    </w:p>
    <w:p>
      <w:pPr>
        <w:spacing w:before="240" w:after="240"/>
        <w:rPr>
          <w:lang w:val="zh-CN" w:eastAsia="zh-CN"/>
        </w:rPr>
      </w:pPr>
      <w:r>
        <w:rPr>
          <w:lang w:val="zh-CN" w:eastAsia="zh-CN"/>
        </w:rPr>
        <w:t>1.1研究背景及意义1</w:t>
      </w:r>
    </w:p>
    <w:p>
      <w:pPr>
        <w:spacing w:before="240" w:after="240"/>
        <w:rPr>
          <w:lang w:val="zh-CN" w:eastAsia="zh-CN"/>
        </w:rPr>
      </w:pPr>
      <w:r>
        <w:rPr>
          <w:lang w:val="zh-CN" w:eastAsia="zh-CN"/>
        </w:rPr>
        <w:t>1.2国内外研究现状1</w:t>
      </w:r>
    </w:p>
    <w:p>
      <w:pPr>
        <w:spacing w:before="240" w:after="240"/>
        <w:rPr>
          <w:lang w:val="zh-CN" w:eastAsia="zh-CN"/>
        </w:rPr>
      </w:pPr>
      <w:r>
        <w:rPr>
          <w:lang w:val="zh-CN" w:eastAsia="zh-CN"/>
        </w:rPr>
        <w:t>1.3论文主要工作2</w:t>
      </w:r>
    </w:p>
    <w:p>
      <w:pPr>
        <w:spacing w:before="240" w:after="240"/>
        <w:rPr>
          <w:lang w:val="zh-CN" w:eastAsia="zh-CN"/>
        </w:rPr>
      </w:pPr>
      <w:r>
        <w:rPr>
          <w:lang w:val="zh-CN" w:eastAsia="zh-CN"/>
        </w:rPr>
        <w:t>1.4论文的整体结构3</w:t>
      </w:r>
    </w:p>
    <w:p>
      <w:pPr>
        <w:spacing w:before="240" w:after="240"/>
        <w:rPr>
          <w:lang w:val="zh-CN" w:eastAsia="zh-CN"/>
        </w:rPr>
      </w:pPr>
      <w:r>
        <w:rPr>
          <w:lang w:val="zh-CN" w:eastAsia="zh-CN"/>
        </w:rPr>
        <w:t>2智能手机感知与定位原理4</w:t>
      </w:r>
    </w:p>
    <w:p>
      <w:pPr>
        <w:spacing w:before="240" w:after="240"/>
        <w:rPr>
          <w:lang w:val="zh-CN" w:eastAsia="zh-CN"/>
        </w:rPr>
      </w:pPr>
      <w:r>
        <w:rPr>
          <w:lang w:val="zh-CN" w:eastAsia="zh-CN"/>
        </w:rPr>
        <w:t>2.1双麦克风的节点定位4</w:t>
      </w:r>
    </w:p>
    <w:p>
      <w:pPr>
        <w:spacing w:before="240" w:after="240"/>
        <w:rPr>
          <w:lang w:val="zh-CN" w:eastAsia="zh-CN"/>
        </w:rPr>
      </w:pPr>
      <w:r>
        <w:rPr>
          <w:lang w:val="zh-CN" w:eastAsia="zh-CN"/>
        </w:rPr>
        <w:t>2.2智能手机的传感器6</w:t>
      </w:r>
    </w:p>
    <w:p>
      <w:pPr>
        <w:spacing w:before="240" w:after="240"/>
        <w:rPr>
          <w:lang w:val="zh-CN" w:eastAsia="zh-CN"/>
        </w:rPr>
      </w:pPr>
      <w:r>
        <w:rPr>
          <w:lang w:val="zh-CN" w:eastAsia="zh-CN"/>
        </w:rPr>
        <w:t>2.2.1陀螺仪7</w:t>
      </w:r>
    </w:p>
    <w:p>
      <w:pPr>
        <w:spacing w:before="240" w:after="240"/>
        <w:rPr>
          <w:lang w:val="zh-CN" w:eastAsia="zh-CN"/>
        </w:rPr>
      </w:pPr>
      <w:r>
        <w:rPr>
          <w:lang w:val="zh-CN" w:eastAsia="zh-CN"/>
        </w:rPr>
        <w:t>2.2.2加速度传感器7</w:t>
      </w:r>
    </w:p>
    <w:p>
      <w:pPr>
        <w:spacing w:before="240" w:after="240"/>
        <w:rPr>
          <w:lang w:val="zh-CN" w:eastAsia="zh-CN"/>
        </w:rPr>
      </w:pPr>
      <w:r>
        <w:rPr>
          <w:lang w:val="zh-CN" w:eastAsia="zh-CN"/>
        </w:rPr>
        <w:t>2.2.3磁力传感器8</w:t>
      </w:r>
    </w:p>
    <w:p>
      <w:pPr>
        <w:spacing w:before="240" w:after="240"/>
        <w:rPr>
          <w:lang w:val="zh-CN" w:eastAsia="zh-CN"/>
        </w:rPr>
      </w:pPr>
      <w:r>
        <w:rPr>
          <w:lang w:val="zh-CN" w:eastAsia="zh-CN"/>
        </w:rPr>
        <w:t>2.2.4屏幕方向传感器8</w:t>
      </w:r>
    </w:p>
    <w:p>
      <w:pPr>
        <w:spacing w:before="240" w:after="240"/>
        <w:rPr>
          <w:lang w:val="zh-CN" w:eastAsia="zh-CN"/>
        </w:rPr>
      </w:pPr>
      <w:r>
        <w:rPr>
          <w:lang w:val="zh-CN" w:eastAsia="zh-CN"/>
        </w:rPr>
        <w:t>2.3信号时延计算原理8</w:t>
      </w:r>
    </w:p>
    <w:p>
      <w:pPr>
        <w:spacing w:before="240" w:after="240"/>
        <w:rPr>
          <w:lang w:val="zh-CN" w:eastAsia="zh-CN"/>
        </w:rPr>
      </w:pPr>
      <w:r>
        <w:rPr>
          <w:rStyle w:val="emsimilar"/>
          <w:lang w:val="zh-CN" w:eastAsia="zh-CN"/>
        </w:rPr>
        <w:t>2.4基于到达时间差的定位算法设计10</w:t>
      </w:r>
    </w:p>
    <w:p>
      <w:pPr>
        <w:spacing w:before="240" w:after="240"/>
        <w:rPr>
          <w:lang w:val="zh-CN" w:eastAsia="zh-CN"/>
        </w:rPr>
      </w:pPr>
      <w:r>
        <w:rPr>
          <w:lang w:val="zh-CN" w:eastAsia="zh-CN"/>
        </w:rPr>
        <w:t>2.4.1二维空间下的定位分析10</w:t>
      </w:r>
    </w:p>
    <w:p>
      <w:pPr>
        <w:spacing w:before="240" w:after="240"/>
        <w:rPr>
          <w:lang w:val="zh-CN" w:eastAsia="zh-CN"/>
        </w:rPr>
      </w:pPr>
      <w:r>
        <w:rPr>
          <w:lang w:val="zh-CN" w:eastAsia="zh-CN"/>
        </w:rPr>
        <w:t>2.4.2三维空间下的定位分析11</w:t>
      </w:r>
    </w:p>
    <w:p>
      <w:pPr>
        <w:spacing w:before="240" w:after="240"/>
        <w:rPr>
          <w:lang w:val="zh-CN" w:eastAsia="zh-CN"/>
        </w:rPr>
      </w:pPr>
      <w:r>
        <w:rPr>
          <w:lang w:val="zh-CN" w:eastAsia="zh-CN"/>
        </w:rPr>
        <w:t>2.4.3离线计算下的定位算法分析和设计11</w:t>
      </w:r>
    </w:p>
    <w:p>
      <w:pPr>
        <w:spacing w:before="240" w:after="240"/>
        <w:rPr>
          <w:lang w:val="zh-CN" w:eastAsia="zh-CN"/>
        </w:rPr>
      </w:pPr>
      <w:r>
        <w:rPr>
          <w:lang w:val="zh-CN" w:eastAsia="zh-CN"/>
        </w:rPr>
        <w:t>2.4.4在线指引下的寻迹方式14</w:t>
      </w:r>
    </w:p>
    <w:p>
      <w:pPr>
        <w:spacing w:before="240" w:after="240"/>
        <w:rPr>
          <w:lang w:val="zh-CN" w:eastAsia="zh-CN"/>
        </w:rPr>
      </w:pPr>
      <w:r>
        <w:rPr>
          <w:lang w:val="zh-CN" w:eastAsia="zh-CN"/>
        </w:rPr>
        <w:t>3基于双麦系统智能手机的声源定位方案16</w:t>
      </w:r>
    </w:p>
    <w:p>
      <w:pPr>
        <w:spacing w:before="240" w:after="240"/>
        <w:rPr>
          <w:lang w:val="zh-CN" w:eastAsia="zh-CN"/>
        </w:rPr>
      </w:pPr>
      <w:r>
        <w:rPr>
          <w:lang w:val="zh-CN" w:eastAsia="zh-CN"/>
        </w:rPr>
        <w:t>3.1离线数据预处理流程16</w:t>
      </w:r>
    </w:p>
    <w:p>
      <w:pPr>
        <w:spacing w:before="240" w:after="240"/>
        <w:rPr>
          <w:lang w:val="zh-CN" w:eastAsia="zh-CN"/>
        </w:rPr>
      </w:pPr>
      <w:r>
        <w:rPr>
          <w:lang w:val="zh-CN" w:eastAsia="zh-CN"/>
        </w:rPr>
        <w:t>3.2数据采集17</w:t>
      </w:r>
    </w:p>
    <w:p>
      <w:pPr>
        <w:spacing w:before="240" w:after="240"/>
        <w:rPr>
          <w:lang w:val="zh-CN" w:eastAsia="zh-CN"/>
        </w:rPr>
      </w:pPr>
      <w:r>
        <w:rPr>
          <w:lang w:val="zh-CN" w:eastAsia="zh-CN"/>
        </w:rPr>
        <w:t>3.3声音数据处理20</w:t>
      </w:r>
    </w:p>
    <w:p>
      <w:pPr>
        <w:spacing w:before="240" w:after="240"/>
        <w:rPr>
          <w:lang w:val="zh-CN" w:eastAsia="zh-CN"/>
        </w:rPr>
      </w:pPr>
      <w:r>
        <w:rPr>
          <w:lang w:val="zh-CN" w:eastAsia="zh-CN"/>
        </w:rPr>
        <w:t>3.3.1滤波除噪20</w:t>
      </w:r>
    </w:p>
    <w:p>
      <w:pPr>
        <w:spacing w:before="240" w:after="240"/>
        <w:rPr>
          <w:lang w:val="zh-CN" w:eastAsia="zh-CN"/>
        </w:rPr>
      </w:pPr>
      <w:r>
        <w:rPr>
          <w:lang w:val="zh-CN" w:eastAsia="zh-CN"/>
        </w:rPr>
        <w:t>3.3.2异常点移除21</w:t>
      </w:r>
    </w:p>
    <w:p>
      <w:pPr>
        <w:spacing w:before="240" w:after="240"/>
        <w:rPr>
          <w:lang w:val="zh-CN" w:eastAsia="zh-CN"/>
        </w:rPr>
      </w:pPr>
      <w:r>
        <w:rPr>
          <w:lang w:val="zh-CN" w:eastAsia="zh-CN"/>
        </w:rPr>
        <w:t>3.3.3分窗加帧22</w:t>
      </w:r>
    </w:p>
    <w:p>
      <w:pPr>
        <w:spacing w:before="240" w:after="240"/>
        <w:rPr>
          <w:lang w:val="zh-CN" w:eastAsia="zh-CN"/>
        </w:rPr>
      </w:pPr>
      <w:r>
        <w:rPr>
          <w:lang w:val="zh-CN" w:eastAsia="zh-CN"/>
        </w:rPr>
        <w:t>IV</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3.3.4端点检测23</w:t>
      </w:r>
    </w:p>
    <w:p>
      <w:pPr>
        <w:spacing w:before="240" w:after="240"/>
        <w:rPr>
          <w:lang w:val="zh-CN" w:eastAsia="zh-CN"/>
        </w:rPr>
      </w:pPr>
      <w:r>
        <w:rPr>
          <w:lang w:val="zh-CN" w:eastAsia="zh-CN"/>
        </w:rPr>
        <w:t>3.3.5到达时间差计算23</w:t>
      </w:r>
    </w:p>
    <w:p>
      <w:pPr>
        <w:spacing w:before="240" w:after="240"/>
        <w:rPr>
          <w:lang w:val="zh-CN" w:eastAsia="zh-CN"/>
        </w:rPr>
      </w:pPr>
      <w:r>
        <w:rPr>
          <w:lang w:val="zh-CN" w:eastAsia="zh-CN"/>
        </w:rPr>
        <w:t>3.3.6到达时间差处理24</w:t>
      </w:r>
    </w:p>
    <w:p>
      <w:pPr>
        <w:spacing w:before="240" w:after="240"/>
        <w:rPr>
          <w:lang w:val="zh-CN" w:eastAsia="zh-CN"/>
        </w:rPr>
      </w:pPr>
      <w:r>
        <w:rPr>
          <w:lang w:val="zh-CN" w:eastAsia="zh-CN"/>
        </w:rPr>
        <w:t>3.4离线处理下的定位方法27</w:t>
      </w:r>
    </w:p>
    <w:p>
      <w:pPr>
        <w:spacing w:before="240" w:after="240"/>
        <w:rPr>
          <w:lang w:val="zh-CN" w:eastAsia="zh-CN"/>
        </w:rPr>
      </w:pPr>
      <w:r>
        <w:rPr>
          <w:lang w:val="zh-CN" w:eastAsia="zh-CN"/>
        </w:rPr>
        <w:t>3.5离线计算到在线指引的迁移28</w:t>
      </w:r>
    </w:p>
    <w:p>
      <w:pPr>
        <w:spacing w:before="240" w:after="240"/>
        <w:rPr>
          <w:lang w:val="zh-CN" w:eastAsia="zh-CN"/>
        </w:rPr>
      </w:pPr>
      <w:r>
        <w:rPr>
          <w:lang w:val="zh-CN" w:eastAsia="zh-CN"/>
        </w:rPr>
        <w:t>3.5.1概念阐述28</w:t>
      </w:r>
    </w:p>
    <w:p>
      <w:pPr>
        <w:spacing w:before="240" w:after="240"/>
        <w:rPr>
          <w:lang w:val="zh-CN" w:eastAsia="zh-CN"/>
        </w:rPr>
      </w:pPr>
      <w:r>
        <w:rPr>
          <w:lang w:val="zh-CN" w:eastAsia="zh-CN"/>
        </w:rPr>
        <w:t>3.5.2在线处理算法模型29</w:t>
      </w:r>
    </w:p>
    <w:p>
      <w:pPr>
        <w:spacing w:before="240" w:after="240"/>
        <w:rPr>
          <w:lang w:val="zh-CN" w:eastAsia="zh-CN"/>
        </w:rPr>
      </w:pPr>
      <w:r>
        <w:rPr>
          <w:lang w:val="zh-CN" w:eastAsia="zh-CN"/>
        </w:rPr>
        <w:t>3.5.3状态判别30</w:t>
      </w:r>
    </w:p>
    <w:p>
      <w:pPr>
        <w:spacing w:before="240" w:after="240"/>
        <w:rPr>
          <w:lang w:val="zh-CN" w:eastAsia="zh-CN"/>
        </w:rPr>
      </w:pPr>
      <w:r>
        <w:rPr>
          <w:lang w:val="zh-CN" w:eastAsia="zh-CN"/>
        </w:rPr>
        <w:t>3.5.4陀螺仪数据使用31</w:t>
      </w:r>
    </w:p>
    <w:p>
      <w:pPr>
        <w:spacing w:before="240" w:after="240"/>
        <w:rPr>
          <w:lang w:val="zh-CN" w:eastAsia="zh-CN"/>
        </w:rPr>
      </w:pPr>
      <w:r>
        <w:rPr>
          <w:lang w:val="zh-CN" w:eastAsia="zh-CN"/>
        </w:rPr>
        <w:t>3.5.5加速计和磁力计的使用31</w:t>
      </w:r>
    </w:p>
    <w:p>
      <w:pPr>
        <w:spacing w:before="240" w:after="240"/>
        <w:rPr>
          <w:lang w:val="zh-CN" w:eastAsia="zh-CN"/>
        </w:rPr>
      </w:pPr>
      <w:r>
        <w:rPr>
          <w:lang w:val="zh-CN" w:eastAsia="zh-CN"/>
        </w:rPr>
        <w:t>4模型系统实现与实验分析32</w:t>
      </w:r>
    </w:p>
    <w:p>
      <w:pPr>
        <w:spacing w:before="240" w:after="240"/>
        <w:rPr>
          <w:lang w:val="zh-CN" w:eastAsia="zh-CN"/>
        </w:rPr>
      </w:pPr>
      <w:r>
        <w:rPr>
          <w:lang w:val="zh-CN" w:eastAsia="zh-CN"/>
        </w:rPr>
        <w:t>4.1开发环境与平台32</w:t>
      </w:r>
    </w:p>
    <w:p>
      <w:pPr>
        <w:spacing w:before="240" w:after="240"/>
        <w:rPr>
          <w:lang w:val="zh-CN" w:eastAsia="zh-CN"/>
        </w:rPr>
      </w:pPr>
      <w:r>
        <w:rPr>
          <w:lang w:val="zh-CN" w:eastAsia="zh-CN"/>
        </w:rPr>
        <w:t>4.2系统设计32</w:t>
      </w:r>
    </w:p>
    <w:p>
      <w:pPr>
        <w:spacing w:before="240" w:after="240"/>
        <w:rPr>
          <w:lang w:val="zh-CN" w:eastAsia="zh-CN"/>
        </w:rPr>
      </w:pPr>
      <w:r>
        <w:rPr>
          <w:lang w:val="zh-CN" w:eastAsia="zh-CN"/>
        </w:rPr>
        <w:t>4.2.1多模块设计33</w:t>
      </w:r>
    </w:p>
    <w:p>
      <w:pPr>
        <w:spacing w:before="240" w:after="240"/>
        <w:rPr>
          <w:lang w:val="zh-CN" w:eastAsia="zh-CN"/>
        </w:rPr>
      </w:pPr>
      <w:r>
        <w:rPr>
          <w:lang w:val="zh-CN" w:eastAsia="zh-CN"/>
        </w:rPr>
        <w:t>4.2.2界面与运行方式34</w:t>
      </w:r>
    </w:p>
    <w:p>
      <w:pPr>
        <w:spacing w:before="240" w:after="240"/>
        <w:rPr>
          <w:lang w:val="zh-CN" w:eastAsia="zh-CN"/>
        </w:rPr>
      </w:pPr>
      <w:r>
        <w:rPr>
          <w:lang w:val="zh-CN" w:eastAsia="zh-CN"/>
        </w:rPr>
        <w:t>4.3系统功能实现36</w:t>
      </w:r>
    </w:p>
    <w:p>
      <w:pPr>
        <w:spacing w:before="240" w:after="240"/>
        <w:rPr>
          <w:lang w:val="zh-CN" w:eastAsia="zh-CN"/>
        </w:rPr>
      </w:pPr>
      <w:r>
        <w:rPr>
          <w:lang w:val="zh-CN" w:eastAsia="zh-CN"/>
        </w:rPr>
        <w:t>4.3.1录音模块功能36</w:t>
      </w:r>
    </w:p>
    <w:p>
      <w:pPr>
        <w:spacing w:before="240" w:after="240"/>
        <w:rPr>
          <w:lang w:val="zh-CN" w:eastAsia="zh-CN"/>
        </w:rPr>
      </w:pPr>
      <w:r>
        <w:rPr>
          <w:lang w:val="zh-CN" w:eastAsia="zh-CN"/>
        </w:rPr>
        <w:t>4.3.2数据处理模块功能37</w:t>
      </w:r>
    </w:p>
    <w:p>
      <w:pPr>
        <w:spacing w:before="240" w:after="240"/>
        <w:rPr>
          <w:lang w:val="zh-CN" w:eastAsia="zh-CN"/>
        </w:rPr>
      </w:pPr>
      <w:r>
        <w:rPr>
          <w:lang w:val="zh-CN" w:eastAsia="zh-CN"/>
        </w:rPr>
        <w:t>4.3.3传感器监听模块功能38</w:t>
      </w:r>
    </w:p>
    <w:p>
      <w:pPr>
        <w:spacing w:before="240" w:after="240"/>
        <w:rPr>
          <w:lang w:val="zh-CN" w:eastAsia="zh-CN"/>
        </w:rPr>
      </w:pPr>
      <w:r>
        <w:rPr>
          <w:lang w:val="zh-CN" w:eastAsia="zh-CN"/>
        </w:rPr>
        <w:t>4.3.4显示模块39</w:t>
      </w:r>
    </w:p>
    <w:p>
      <w:pPr>
        <w:spacing w:before="240" w:after="240"/>
        <w:rPr>
          <w:lang w:val="zh-CN" w:eastAsia="zh-CN"/>
        </w:rPr>
      </w:pPr>
      <w:r>
        <w:rPr>
          <w:lang w:val="zh-CN" w:eastAsia="zh-CN"/>
        </w:rPr>
        <w:t>4.4系统性能测试和分析39</w:t>
      </w:r>
    </w:p>
    <w:p>
      <w:pPr>
        <w:spacing w:before="240" w:after="240"/>
        <w:rPr>
          <w:lang w:val="zh-CN" w:eastAsia="zh-CN"/>
        </w:rPr>
      </w:pPr>
      <w:r>
        <w:rPr>
          <w:lang w:val="zh-CN" w:eastAsia="zh-CN"/>
        </w:rPr>
        <w:t>5总结与展望43</w:t>
      </w:r>
    </w:p>
    <w:p>
      <w:pPr>
        <w:spacing w:before="240" w:after="240"/>
        <w:rPr>
          <w:lang w:val="zh-CN" w:eastAsia="zh-CN"/>
        </w:rPr>
      </w:pPr>
      <w:r>
        <w:rPr>
          <w:lang w:val="zh-CN" w:eastAsia="zh-CN"/>
        </w:rPr>
        <w:t>5.1工作总结43</w:t>
      </w:r>
    </w:p>
    <w:p>
      <w:pPr>
        <w:spacing w:before="240" w:after="240"/>
        <w:rPr>
          <w:lang w:val="zh-CN" w:eastAsia="zh-CN"/>
        </w:rPr>
      </w:pPr>
      <w:r>
        <w:rPr>
          <w:lang w:val="zh-CN" w:eastAsia="zh-CN"/>
        </w:rPr>
        <w:t>5.2前景展望43</w:t>
      </w:r>
    </w:p>
    <w:p>
      <w:pPr>
        <w:spacing w:before="240" w:after="240"/>
        <w:rPr>
          <w:lang w:val="zh-CN" w:eastAsia="zh-CN"/>
        </w:rPr>
      </w:pPr>
      <w:r>
        <w:rPr>
          <w:lang w:val="zh-CN" w:eastAsia="zh-CN"/>
        </w:rPr>
        <w:t>参考文献44</w:t>
      </w:r>
    </w:p>
    <w:p>
      <w:pPr>
        <w:spacing w:before="240" w:after="240"/>
        <w:rPr>
          <w:lang w:val="zh-CN" w:eastAsia="zh-CN"/>
        </w:rPr>
      </w:pPr>
      <w:r>
        <w:rPr>
          <w:lang w:val="zh-CN" w:eastAsia="zh-CN"/>
        </w:rPr>
        <w:t>致谢46</w:t>
      </w:r>
    </w:p>
    <w:p>
      <w:pPr>
        <w:spacing w:before="240" w:after="240"/>
        <w:rPr>
          <w:lang w:val="zh-CN" w:eastAsia="zh-CN"/>
        </w:rPr>
      </w:pPr>
      <w:r>
        <w:rPr>
          <w:lang w:val="zh-CN" w:eastAsia="zh-CN"/>
        </w:rPr>
        <w:t>V</w:t>
      </w:r>
    </w:p>
    <w:p>
      <w:pPr>
        <w:spacing w:before="240" w:after="240"/>
        <w:rPr>
          <w:lang w:val="zh-CN" w:eastAsia="zh-CN"/>
        </w:rPr>
      </w:pPr>
      <w:r>
        <w:rPr>
          <w:lang w:val="zh-CN" w:eastAsia="zh-CN"/>
        </w:rPr>
        <w:t>1.1研究背景及意义</w:t>
      </w:r>
    </w:p>
    <w:p>
      <w:pPr>
        <w:spacing w:before="240" w:after="240"/>
        <w:rPr>
          <w:lang w:val="zh-CN" w:eastAsia="zh-CN"/>
        </w:rPr>
      </w:pPr>
      <w:r>
        <w:rPr>
          <w:lang w:val="zh-CN" w:eastAsia="zh-CN"/>
        </w:rPr>
        <w:t>在室内环境(办公室,住所)中想要寻找一个小物品,诸如钥匙,硬币,可</w:t>
      </w:r>
    </w:p>
    <w:p>
      <w:pPr>
        <w:spacing w:before="240" w:after="240"/>
        <w:rPr>
          <w:lang w:val="zh-CN" w:eastAsia="zh-CN"/>
        </w:rPr>
      </w:pPr>
      <w:r>
        <w:rPr>
          <w:lang w:val="zh-CN" w:eastAsia="zh-CN"/>
        </w:rPr>
        <w:t>以说是一件令人费神的事情了[1]。在游戏世界和虚幻的电影场景中,我们都或</w:t>
      </w:r>
      <w:r>
        <w:rPr>
          <w:lang w:val="zh-CN" w:eastAsia="zh-CN"/>
        </w:rPr>
        <w:br/>
      </w:r>
      <w:r>
        <w:rPr>
          <w:lang w:val="zh-CN" w:eastAsia="zh-CN"/>
        </w:rPr>
        <w:t>多或少接触过类似于"寻宝罗盘"的神奇宝物,它可以类似一个掌上的指南</w:t>
      </w:r>
    </w:p>
    <w:p>
      <w:pPr>
        <w:spacing w:before="240" w:after="240"/>
        <w:rPr>
          <w:lang w:val="zh-CN" w:eastAsia="zh-CN"/>
        </w:rPr>
      </w:pPr>
      <w:r>
        <w:rPr>
          <w:lang w:val="zh-CN" w:eastAsia="zh-CN"/>
        </w:rPr>
        <w:t>针,时刻指示"宝物"的方向。随着各式各样移动智能设备的广泛涌现,例如</w:t>
      </w:r>
    </w:p>
    <w:p>
      <w:pPr>
        <w:spacing w:before="240" w:after="240"/>
        <w:rPr>
          <w:lang w:val="zh-CN" w:eastAsia="zh-CN"/>
        </w:rPr>
      </w:pPr>
      <w:r>
        <w:rPr>
          <w:lang w:val="zh-CN" w:eastAsia="zh-CN"/>
        </w:rPr>
        <w:t>智能手机,智能手表,这些设备不仅自带了诸多传感器,同时可以为用户提供</w:t>
      </w:r>
    </w:p>
    <w:p>
      <w:pPr>
        <w:spacing w:before="240" w:after="240"/>
        <w:rPr>
          <w:lang w:val="zh-CN" w:eastAsia="zh-CN"/>
        </w:rPr>
      </w:pPr>
      <w:r>
        <w:rPr>
          <w:lang w:val="zh-CN" w:eastAsia="zh-CN"/>
        </w:rPr>
        <w:t>很好的 UI界面。因此,如果可以利用这些设备实现类似于寻宝罗盘的功能,</w:t>
      </w:r>
    </w:p>
    <w:p>
      <w:pPr>
        <w:spacing w:before="240" w:after="240"/>
        <w:rPr>
          <w:lang w:val="zh-CN" w:eastAsia="zh-CN"/>
        </w:rPr>
      </w:pPr>
      <w:r>
        <w:rPr>
          <w:lang w:val="zh-CN" w:eastAsia="zh-CN"/>
        </w:rPr>
        <w:t>用于寻找我们室内环境中的小物品,无疑是有趣且富有创造性的。</w:t>
      </w:r>
    </w:p>
    <w:p>
      <w:pPr>
        <w:spacing w:before="240" w:after="240"/>
        <w:rPr>
          <w:lang w:val="zh-CN" w:eastAsia="zh-CN"/>
        </w:rPr>
      </w:pPr>
      <w:r>
        <w:rPr>
          <w:lang w:val="zh-CN" w:eastAsia="zh-CN"/>
        </w:rPr>
        <w:t>随着定位精度需求的提升,现在的研究者也室内外的定位技术研究也越来</w:t>
      </w:r>
    </w:p>
    <w:p>
      <w:pPr>
        <w:spacing w:before="240" w:after="240"/>
        <w:rPr>
          <w:lang w:val="zh-CN" w:eastAsia="zh-CN"/>
        </w:rPr>
      </w:pPr>
      <w:r>
        <w:rPr>
          <w:lang w:val="zh-CN" w:eastAsia="zh-CN"/>
        </w:rPr>
        <w:t>越深入。传统的全球定位系统(Global Positioning System,GPS)[2]无疑是现代定</w:t>
      </w:r>
      <w:r>
        <w:rPr>
          <w:lang w:val="zh-CN" w:eastAsia="zh-CN"/>
        </w:rPr>
        <w:br/>
      </w:r>
      <w:r>
        <w:rPr>
          <w:lang w:val="zh-CN" w:eastAsia="zh-CN"/>
        </w:rPr>
        <w:t>位系统的首选,然而,在室内环境中,由于卫星信号会受到建筑物的削弱,遮</w:t>
      </w:r>
    </w:p>
    <w:p>
      <w:pPr>
        <w:spacing w:before="240" w:after="240"/>
        <w:rPr>
          <w:lang w:val="zh-CN" w:eastAsia="zh-CN"/>
        </w:rPr>
      </w:pPr>
      <w:r>
        <w:rPr>
          <w:lang w:val="zh-CN" w:eastAsia="zh-CN"/>
        </w:rPr>
        <w:t>蔽等影响,以及在室内环境下可能出现的,诸如信号反射,折射,透射等造成</w:t>
      </w:r>
    </w:p>
    <w:p>
      <w:pPr>
        <w:spacing w:before="240" w:after="240"/>
        <w:rPr>
          <w:lang w:val="zh-CN" w:eastAsia="zh-CN"/>
        </w:rPr>
      </w:pPr>
      <w:r>
        <w:rPr>
          <w:lang w:val="zh-CN" w:eastAsia="zh-CN"/>
        </w:rPr>
        <w:t>的非视距传输和多径效应,导致室内定位误差较大,所以如果在室内环境下,</w:t>
      </w:r>
    </w:p>
    <w:p>
      <w:pPr>
        <w:spacing w:before="240" w:after="240"/>
        <w:rPr>
          <w:lang w:val="zh-CN" w:eastAsia="zh-CN"/>
        </w:rPr>
      </w:pPr>
      <w:r>
        <w:rPr>
          <w:lang w:val="zh-CN" w:eastAsia="zh-CN"/>
        </w:rPr>
        <w:t>依然采用卫星系统定位的话,显然是无法满足室内定位精度的需求。</w:t>
      </w:r>
    </w:p>
    <w:p>
      <w:pPr>
        <w:spacing w:before="240" w:after="240"/>
        <w:rPr>
          <w:lang w:val="zh-CN" w:eastAsia="zh-CN"/>
        </w:rPr>
      </w:pPr>
      <w:r>
        <w:rPr>
          <w:lang w:val="zh-CN" w:eastAsia="zh-CN"/>
        </w:rPr>
        <w:t>智能设备在软硬件方面的发展也带了传感器,双麦技术等的升级,基于双</w:t>
      </w:r>
    </w:p>
    <w:p>
      <w:pPr>
        <w:spacing w:before="240" w:after="240"/>
        <w:rPr>
          <w:lang w:val="zh-CN" w:eastAsia="zh-CN"/>
        </w:rPr>
      </w:pPr>
      <w:r>
        <w:rPr>
          <w:lang w:val="zh-CN" w:eastAsia="zh-CN"/>
        </w:rPr>
        <w:t>麦结点的定位系统也在不断发展中,而利用智能手机的双麦及其内置的传感器</w:t>
      </w:r>
    </w:p>
    <w:p>
      <w:pPr>
        <w:spacing w:before="240" w:after="240"/>
        <w:rPr>
          <w:lang w:val="zh-CN" w:eastAsia="zh-CN"/>
        </w:rPr>
      </w:pPr>
      <w:r>
        <w:rPr>
          <w:lang w:val="zh-CN" w:eastAsia="zh-CN"/>
        </w:rPr>
        <w:t>的定位系统还并不常见,因此通过对智能手机的双麦系统以及其内置的诸多传</w:t>
      </w:r>
    </w:p>
    <w:p>
      <w:pPr>
        <w:spacing w:before="240" w:after="240"/>
        <w:rPr>
          <w:lang w:val="zh-CN" w:eastAsia="zh-CN"/>
        </w:rPr>
      </w:pPr>
      <w:r>
        <w:rPr>
          <w:lang w:val="zh-CN" w:eastAsia="zh-CN"/>
        </w:rPr>
        <w:t>感器,研究其在定位方面的应用,这在室内定位研究上无疑有着深远的意义。</w:t>
      </w:r>
    </w:p>
    <w:p>
      <w:pPr>
        <w:spacing w:before="240" w:after="240"/>
        <w:rPr>
          <w:lang w:val="zh-CN" w:eastAsia="zh-CN"/>
        </w:rPr>
      </w:pPr>
      <w:r>
        <w:rPr>
          <w:lang w:val="zh-CN" w:eastAsia="zh-CN"/>
        </w:rPr>
        <w:t>1.2国内外研究现状</w:t>
      </w:r>
    </w:p>
    <w:p>
      <w:pPr>
        <w:spacing w:before="240" w:after="240"/>
        <w:rPr>
          <w:lang w:val="zh-CN" w:eastAsia="zh-CN"/>
        </w:rPr>
      </w:pPr>
      <w:r>
        <w:rPr>
          <w:lang w:val="zh-CN" w:eastAsia="zh-CN"/>
        </w:rPr>
        <w:t>在工业生产和日常生活中,噪声和异响是常见的现象,在很多情况下,这</w:t>
      </w:r>
    </w:p>
    <w:p>
      <w:pPr>
        <w:spacing w:before="240" w:after="240"/>
        <w:rPr>
          <w:lang w:val="zh-CN" w:eastAsia="zh-CN"/>
        </w:rPr>
      </w:pPr>
      <w:r>
        <w:rPr>
          <w:lang w:val="zh-CN" w:eastAsia="zh-CN"/>
        </w:rPr>
        <w:t>些声音是令人困扰的。至于如何去解决这些噪声,我们首先需要去识别噪声并</w:t>
      </w:r>
    </w:p>
    <w:p>
      <w:pPr>
        <w:spacing w:before="240" w:after="240"/>
        <w:rPr>
          <w:lang w:val="zh-CN" w:eastAsia="zh-CN"/>
        </w:rPr>
      </w:pPr>
      <w:r>
        <w:rPr>
          <w:lang w:val="zh-CN" w:eastAsia="zh-CN"/>
        </w:rPr>
        <w:t>且能够定位出噪声的方向和位置,这就是声源定位问题的一个实例。声源定位</w:t>
      </w:r>
    </w:p>
    <w:p>
      <w:pPr>
        <w:spacing w:before="240" w:after="240"/>
        <w:rPr>
          <w:lang w:val="zh-CN" w:eastAsia="zh-CN"/>
        </w:rPr>
      </w:pPr>
      <w:r>
        <w:rPr>
          <w:lang w:val="zh-CN" w:eastAsia="zh-CN"/>
        </w:rPr>
        <w:t>技术是在一个有噪声的环境中,去识别或者计算某一个声源的空间位置的技</w:t>
      </w:r>
    </w:p>
    <w:p>
      <w:pPr>
        <w:spacing w:before="240" w:after="240"/>
        <w:rPr>
          <w:lang w:val="zh-CN" w:eastAsia="zh-CN"/>
        </w:rPr>
      </w:pPr>
      <w:r>
        <w:rPr>
          <w:lang w:val="zh-CN" w:eastAsia="zh-CN"/>
        </w:rPr>
        <w:t>术。当然,声源定位技术并不只局限于在噪声方面的定位,在特定的场合中,</w:t>
      </w:r>
    </w:p>
    <w:p>
      <w:pPr>
        <w:spacing w:before="240" w:after="240"/>
        <w:rPr>
          <w:lang w:val="zh-CN" w:eastAsia="zh-CN"/>
        </w:rPr>
      </w:pPr>
      <w:r>
        <w:rPr>
          <w:lang w:val="zh-CN" w:eastAsia="zh-CN"/>
        </w:rPr>
        <w:t>声源定位也有着不同的表现。例如在一个有很多参会者的会议室中,定位演讲</w:t>
      </w:r>
    </w:p>
    <w:p>
      <w:pPr>
        <w:spacing w:before="240" w:after="240"/>
        <w:rPr>
          <w:lang w:val="zh-CN" w:eastAsia="zh-CN"/>
        </w:rPr>
      </w:pPr>
      <w:r>
        <w:rPr>
          <w:lang w:val="zh-CN" w:eastAsia="zh-CN"/>
        </w:rPr>
        <w:t>者方位也是声源定位技术的一个应用。</w:t>
      </w:r>
    </w:p>
    <w:p>
      <w:pPr>
        <w:spacing w:before="240" w:after="240"/>
        <w:rPr>
          <w:lang w:val="zh-CN" w:eastAsia="zh-CN"/>
        </w:rPr>
      </w:pPr>
      <w:r>
        <w:rPr>
          <w:lang w:val="zh-CN" w:eastAsia="zh-CN"/>
        </w:rPr>
        <w:t>1</w:t>
      </w:r>
    </w:p>
    <w:p>
      <w:pPr>
        <w:spacing w:before="240" w:after="240"/>
        <w:rPr>
          <w:lang w:val="zh-CN" w:eastAsia="zh-CN"/>
        </w:rPr>
      </w:pPr>
      <w:r>
        <w:rPr>
          <w:lang w:val="zh-CN" w:eastAsia="zh-CN"/>
        </w:rPr>
        <w:t>毕业论文陈勇虎</w:t>
      </w:r>
    </w:p>
    <w:p>
      <w:pPr>
        <w:spacing w:before="240" w:after="240"/>
        <w:rPr>
          <w:lang w:val="zh-CN" w:eastAsia="zh-CN"/>
        </w:rPr>
      </w:pPr>
      <w:r>
        <w:rPr>
          <w:rStyle w:val="emsimilar"/>
          <w:lang w:val="zh-CN" w:eastAsia="zh-CN"/>
        </w:rPr>
        <w:t>日常生活中我们似乎很容易根据听到的声音来辨别声源的大致方向,比如</w:t>
      </w:r>
    </w:p>
    <w:p>
      <w:pPr>
        <w:spacing w:before="240" w:after="240"/>
        <w:rPr>
          <w:lang w:val="zh-CN" w:eastAsia="zh-CN"/>
        </w:rPr>
      </w:pPr>
      <w:r>
        <w:rPr>
          <w:lang w:val="zh-CN" w:eastAsia="zh-CN"/>
        </w:rPr>
        <w:t>从身边急驶而过的汽车的来向,甚至车辆距离自己大概的距离。经过专业的训</w:t>
      </w:r>
    </w:p>
    <w:p>
      <w:pPr>
        <w:spacing w:before="240" w:after="240"/>
        <w:rPr>
          <w:lang w:val="zh-CN" w:eastAsia="zh-CN"/>
        </w:rPr>
      </w:pPr>
      <w:r>
        <w:rPr>
          <w:lang w:val="zh-CN" w:eastAsia="zh-CN"/>
        </w:rPr>
        <w:t>练,我们甚至可以让盲人参与到踢足球的运动中。人类之所以可以做到"听声</w:t>
      </w:r>
    </w:p>
    <w:p>
      <w:pPr>
        <w:spacing w:before="240" w:after="240"/>
        <w:rPr>
          <w:lang w:val="zh-CN" w:eastAsia="zh-CN"/>
        </w:rPr>
      </w:pPr>
      <w:r>
        <w:rPr>
          <w:lang w:val="zh-CN" w:eastAsia="zh-CN"/>
        </w:rPr>
        <w:t>辨位",</w:t>
      </w:r>
      <w:r>
        <w:rPr>
          <w:rStyle w:val="emsimilar"/>
          <w:lang w:val="zh-CN" w:eastAsia="zh-CN"/>
        </w:rPr>
        <w:t>主要是利用了声音到达双耳的时间差,声级差,相位差,音色差等。</w:t>
      </w:r>
    </w:p>
    <w:p>
      <w:pPr>
        <w:spacing w:before="240" w:after="240"/>
        <w:rPr>
          <w:lang w:val="zh-CN" w:eastAsia="zh-CN"/>
        </w:rPr>
      </w:pPr>
      <w:r>
        <w:rPr>
          <w:lang w:val="zh-CN" w:eastAsia="zh-CN"/>
        </w:rPr>
        <w:t>这种常见的"听声辨位"尽管有一定的局限性,但是依然可以满足我们生活中</w:t>
      </w:r>
    </w:p>
    <w:p>
      <w:pPr>
        <w:spacing w:before="240" w:after="240"/>
        <w:rPr>
          <w:lang w:val="zh-CN" w:eastAsia="zh-CN"/>
        </w:rPr>
      </w:pPr>
      <w:r>
        <w:rPr>
          <w:lang w:val="zh-CN" w:eastAsia="zh-CN"/>
        </w:rPr>
        <w:t>很多的定位需求。声音定位技术通过将麦克风类比人耳,通过处理其捕获的声</w:t>
      </w:r>
    </w:p>
    <w:p>
      <w:pPr>
        <w:spacing w:before="240" w:after="240"/>
        <w:rPr>
          <w:lang w:val="zh-CN" w:eastAsia="zh-CN"/>
        </w:rPr>
      </w:pPr>
      <w:r>
        <w:rPr>
          <w:lang w:val="zh-CN" w:eastAsia="zh-CN"/>
        </w:rPr>
        <w:t>音信号求解声源方位,借助于双耳效应的启发,目前的定位技术大多数都是依</w:t>
      </w:r>
    </w:p>
    <w:p>
      <w:pPr>
        <w:spacing w:before="240" w:after="240"/>
        <w:rPr>
          <w:lang w:val="zh-CN" w:eastAsia="zh-CN"/>
        </w:rPr>
      </w:pPr>
      <w:r>
        <w:rPr>
          <w:lang w:val="zh-CN" w:eastAsia="zh-CN"/>
        </w:rPr>
        <w:t>靠前面所述的四个参数,其中最常用的还是声音到达人耳的时间差。然而,在</w:t>
      </w:r>
    </w:p>
    <w:p>
      <w:pPr>
        <w:spacing w:before="240" w:after="240"/>
        <w:rPr>
          <w:lang w:val="zh-CN" w:eastAsia="zh-CN"/>
        </w:rPr>
      </w:pPr>
      <w:r>
        <w:rPr>
          <w:lang w:val="zh-CN" w:eastAsia="zh-CN"/>
        </w:rPr>
        <w:t>实际生活中,由于环境中的噪声,混响等环境不可控因素的影响,高精度的定</w:t>
      </w:r>
    </w:p>
    <w:p>
      <w:pPr>
        <w:spacing w:before="240" w:after="240"/>
        <w:rPr>
          <w:lang w:val="zh-CN" w:eastAsia="zh-CN"/>
        </w:rPr>
      </w:pPr>
      <w:r>
        <w:rPr>
          <w:lang w:val="zh-CN" w:eastAsia="zh-CN"/>
        </w:rPr>
        <w:t>位变得束手无策。而近些年,以声波为载体的定位系统研究也越来越深入,其</w:t>
      </w:r>
    </w:p>
    <w:p>
      <w:pPr>
        <w:spacing w:before="240" w:after="240"/>
        <w:rPr>
          <w:lang w:val="zh-CN" w:eastAsia="zh-CN"/>
        </w:rPr>
      </w:pPr>
      <w:r>
        <w:rPr>
          <w:lang w:val="zh-CN" w:eastAsia="zh-CN"/>
        </w:rPr>
        <w:t>应用也越来越广泛。例如在军事应用上,</w:t>
      </w:r>
      <w:r>
        <w:rPr>
          <w:rStyle w:val="emsimilar"/>
          <w:lang w:val="zh-CN" w:eastAsia="zh-CN"/>
        </w:rPr>
        <w:t>美军的狙击手探测技术,在战争中的</w:t>
      </w:r>
    </w:p>
    <w:p>
      <w:pPr>
        <w:spacing w:before="240" w:after="240"/>
        <w:rPr>
          <w:lang w:val="zh-CN" w:eastAsia="zh-CN"/>
        </w:rPr>
      </w:pPr>
      <w:r>
        <w:rPr>
          <w:lang w:val="zh-CN" w:eastAsia="zh-CN"/>
        </w:rPr>
        <w:t>作用无疑是巨大的。此外,现在也有很多的线上的远程视频会议,摄像头也会</w:t>
      </w:r>
    </w:p>
    <w:p>
      <w:pPr>
        <w:spacing w:before="240" w:after="240"/>
        <w:rPr>
          <w:lang w:val="zh-CN" w:eastAsia="zh-CN"/>
        </w:rPr>
      </w:pPr>
      <w:r>
        <w:rPr>
          <w:lang w:val="zh-CN" w:eastAsia="zh-CN"/>
        </w:rPr>
        <w:t>检测到演讲中的对象,并进而将摄像头聚焦于该人。鉴于声源定位的思想,结</w:t>
      </w:r>
    </w:p>
    <w:p>
      <w:pPr>
        <w:spacing w:before="240" w:after="240"/>
        <w:rPr>
          <w:lang w:val="zh-CN" w:eastAsia="zh-CN"/>
        </w:rPr>
      </w:pPr>
      <w:r>
        <w:rPr>
          <w:lang w:val="zh-CN" w:eastAsia="zh-CN"/>
        </w:rPr>
        <w:t>合室内较安静的环境,本文基于室内环境,研究利用声波进行定位的问题。</w:t>
      </w:r>
    </w:p>
    <w:p>
      <w:pPr>
        <w:spacing w:before="240" w:after="240"/>
        <w:rPr>
          <w:lang w:val="zh-CN" w:eastAsia="zh-CN"/>
        </w:rPr>
      </w:pPr>
      <w:r>
        <w:rPr>
          <w:rStyle w:val="emsimilar"/>
          <w:lang w:val="zh-CN" w:eastAsia="zh-CN"/>
        </w:rPr>
        <w:t>在声源定位方面,基于到达时间(TOA),到达时间差(TDOA)的方法越来越</w:t>
      </w:r>
      <w:r>
        <w:rPr>
          <w:rStyle w:val="emsimilar"/>
          <w:lang w:val="zh-CN" w:eastAsia="zh-CN"/>
        </w:rPr>
        <w:br/>
      </w:r>
      <w:r>
        <w:rPr>
          <w:rStyle w:val="emsimilar"/>
          <w:lang w:val="zh-CN" w:eastAsia="zh-CN"/>
        </w:rPr>
        <w:t>多。</w:t>
      </w:r>
      <w:r>
        <w:rPr>
          <w:lang w:val="zh-CN" w:eastAsia="zh-CN"/>
        </w:rPr>
        <w:t>相比较而言,利用到达时间差的方法避开了到达时间中的同步问题,其精</w:t>
      </w:r>
    </w:p>
    <w:p>
      <w:pPr>
        <w:spacing w:before="240" w:after="240"/>
        <w:rPr>
          <w:lang w:val="zh-CN" w:eastAsia="zh-CN"/>
        </w:rPr>
      </w:pPr>
      <w:r>
        <w:rPr>
          <w:lang w:val="zh-CN" w:eastAsia="zh-CN"/>
        </w:rPr>
        <w:t>度也更高,所以主流的定位方案中都基于到达时间差。本文也是在此思路上进</w:t>
      </w:r>
    </w:p>
    <w:p>
      <w:pPr>
        <w:spacing w:before="240" w:after="240"/>
        <w:rPr>
          <w:lang w:val="zh-CN" w:eastAsia="zh-CN"/>
        </w:rPr>
      </w:pPr>
      <w:r>
        <w:rPr>
          <w:lang w:val="zh-CN" w:eastAsia="zh-CN"/>
        </w:rPr>
        <w:t>行后续的研究。</w:t>
      </w:r>
    </w:p>
    <w:p>
      <w:pPr>
        <w:spacing w:before="240" w:after="240"/>
        <w:rPr>
          <w:lang w:val="zh-CN" w:eastAsia="zh-CN"/>
        </w:rPr>
      </w:pPr>
      <w:r>
        <w:rPr>
          <w:lang w:val="zh-CN" w:eastAsia="zh-CN"/>
        </w:rPr>
        <w:t>在现阶段的定位技术中,以超声波为载体的定位技术也非常成熟,超声波</w:t>
      </w:r>
    </w:p>
    <w:p>
      <w:pPr>
        <w:spacing w:before="240" w:after="240"/>
        <w:rPr>
          <w:lang w:val="zh-CN" w:eastAsia="zh-CN"/>
        </w:rPr>
      </w:pPr>
      <w:r>
        <w:rPr>
          <w:lang w:val="zh-CN" w:eastAsia="zh-CN"/>
        </w:rPr>
        <w:t>具有抗干扰性强的优点,在现阶段的定位技术中,其精度也到达了厘米级。目</w:t>
      </w:r>
    </w:p>
    <w:p>
      <w:pPr>
        <w:spacing w:before="240" w:after="240"/>
        <w:rPr>
          <w:lang w:val="zh-CN" w:eastAsia="zh-CN"/>
        </w:rPr>
      </w:pPr>
      <w:r>
        <w:rPr>
          <w:lang w:val="zh-CN" w:eastAsia="zh-CN"/>
        </w:rPr>
        <w:t>前有很多的定位系统依赖于超声波做媒介,如谢地等[3]利用超声波提出了高精</w:t>
      </w:r>
    </w:p>
    <w:p>
      <w:pPr>
        <w:spacing w:before="240" w:after="240"/>
        <w:rPr>
          <w:lang w:val="zh-CN" w:eastAsia="zh-CN"/>
        </w:rPr>
      </w:pPr>
      <w:r>
        <w:rPr>
          <w:lang w:val="zh-CN" w:eastAsia="zh-CN"/>
        </w:rPr>
        <w:t>度的室内定位模型,其中以到达时间(TOA)的思想,通过同步信号进行距离的</w:t>
      </w:r>
    </w:p>
    <w:p>
      <w:pPr>
        <w:spacing w:before="240" w:after="240"/>
        <w:rPr>
          <w:lang w:val="zh-CN" w:eastAsia="zh-CN"/>
        </w:rPr>
      </w:pPr>
      <w:r>
        <w:rPr>
          <w:lang w:val="zh-CN" w:eastAsia="zh-CN"/>
        </w:rPr>
        <w:t>测量和定位;乔鑫等[4]利用超声波和对射式测距,最后通过三角定位提出了一</w:t>
      </w:r>
    </w:p>
    <w:p>
      <w:pPr>
        <w:spacing w:before="240" w:after="240"/>
        <w:rPr>
          <w:lang w:val="zh-CN" w:eastAsia="zh-CN"/>
        </w:rPr>
      </w:pPr>
      <w:r>
        <w:rPr>
          <w:lang w:val="zh-CN" w:eastAsia="zh-CN"/>
        </w:rPr>
        <w:t>种高精度的超声波定位;徐昆毓[5]通过固定超声波发射点,利用射频信号作为</w:t>
      </w:r>
    </w:p>
    <w:p>
      <w:pPr>
        <w:spacing w:before="240" w:after="240"/>
        <w:rPr>
          <w:lang w:val="zh-CN" w:eastAsia="zh-CN"/>
        </w:rPr>
      </w:pPr>
      <w:r>
        <w:rPr>
          <w:lang w:val="zh-CN" w:eastAsia="zh-CN"/>
        </w:rPr>
        <w:t>时间标记,实现了对移动结点的定位;此外,赵予玮[6]的通过将射频识别技术</w:t>
      </w:r>
      <w:r>
        <w:rPr>
          <w:lang w:val="zh-CN" w:eastAsia="zh-CN"/>
        </w:rPr>
        <w:br/>
      </w:r>
      <w:r>
        <w:rPr>
          <w:rStyle w:val="emsimilar"/>
          <w:lang w:val="zh-CN" w:eastAsia="zh-CN"/>
        </w:rPr>
        <w:t>(RFID)和超声波结合的方式,提出了一种室内定位算法。</w:t>
      </w:r>
    </w:p>
    <w:p>
      <w:pPr>
        <w:spacing w:before="240" w:after="240"/>
        <w:rPr>
          <w:lang w:val="zh-CN" w:eastAsia="zh-CN"/>
        </w:rPr>
      </w:pPr>
      <w:r>
        <w:rPr>
          <w:lang w:val="zh-CN" w:eastAsia="zh-CN"/>
        </w:rPr>
        <w:t>目前到达时间差的的计算主要与时延估计,科研工作者也在努力改进其</w:t>
      </w:r>
    </w:p>
    <w:p>
      <w:pPr>
        <w:spacing w:before="240" w:after="240"/>
        <w:rPr>
          <w:lang w:val="zh-CN" w:eastAsia="zh-CN"/>
        </w:rPr>
      </w:pPr>
      <w:r>
        <w:rPr>
          <w:lang w:val="zh-CN" w:eastAsia="zh-CN"/>
        </w:rPr>
        <w:t>精度。</w:t>
      </w:r>
    </w:p>
    <w:p>
      <w:pPr>
        <w:spacing w:before="240" w:after="240"/>
        <w:rPr>
          <w:lang w:val="zh-CN" w:eastAsia="zh-CN"/>
        </w:rPr>
      </w:pPr>
      <w:r>
        <w:rPr>
          <w:lang w:val="zh-CN" w:eastAsia="zh-CN"/>
        </w:rPr>
        <w:t>1.3论文主要工作</w:t>
      </w:r>
    </w:p>
    <w:p>
      <w:pPr>
        <w:spacing w:before="240" w:after="240"/>
        <w:rPr>
          <w:lang w:val="zh-CN" w:eastAsia="zh-CN"/>
        </w:rPr>
      </w:pPr>
      <w:r>
        <w:rPr>
          <w:lang w:val="zh-CN" w:eastAsia="zh-CN"/>
        </w:rPr>
        <w:t>论文的主要工作主要由以下几个方面:</w:t>
      </w:r>
    </w:p>
    <w:p>
      <w:pPr>
        <w:spacing w:before="240" w:after="240"/>
        <w:rPr>
          <w:lang w:val="zh-CN" w:eastAsia="zh-CN"/>
        </w:rPr>
      </w:pPr>
      <w:r>
        <w:rPr>
          <w:lang w:val="zh-CN" w:eastAsia="zh-CN"/>
        </w:rPr>
        <w:t>(1)对到达时延差计算的原理进行阐述和分析,并对双麦智能手机及其集成</w:t>
      </w:r>
    </w:p>
    <w:p>
      <w:pPr>
        <w:spacing w:before="240" w:after="240"/>
        <w:rPr>
          <w:lang w:val="zh-CN" w:eastAsia="zh-CN"/>
        </w:rPr>
      </w:pPr>
      <w:r>
        <w:rPr>
          <w:lang w:val="zh-CN" w:eastAsia="zh-CN"/>
        </w:rPr>
        <w:t>2</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的传感器进行介绍,并提出了针对于此的数据处理方式。</w:t>
      </w:r>
    </w:p>
    <w:p>
      <w:pPr>
        <w:spacing w:before="240" w:after="240"/>
        <w:rPr>
          <w:lang w:val="zh-CN" w:eastAsia="zh-CN"/>
        </w:rPr>
      </w:pPr>
      <w:r>
        <w:rPr>
          <w:lang w:val="zh-CN" w:eastAsia="zh-CN"/>
        </w:rPr>
        <w:t>(2)提出了利用双麦克风的智能手机辅佐声波进行室内定位的离线计算方案</w:t>
      </w:r>
    </w:p>
    <w:p>
      <w:pPr>
        <w:spacing w:before="240" w:after="240"/>
        <w:rPr>
          <w:lang w:val="zh-CN" w:eastAsia="zh-CN"/>
        </w:rPr>
      </w:pPr>
      <w:r>
        <w:rPr>
          <w:lang w:val="zh-CN" w:eastAsia="zh-CN"/>
        </w:rPr>
        <w:t>和在线指引方案,详细说明了其数据处理细节,并通过降维指引的思路为数据</w:t>
      </w:r>
    </w:p>
    <w:p>
      <w:pPr>
        <w:spacing w:before="240" w:after="240"/>
        <w:rPr>
          <w:lang w:val="zh-CN" w:eastAsia="zh-CN"/>
        </w:rPr>
      </w:pPr>
      <w:r>
        <w:rPr>
          <w:lang w:val="zh-CN" w:eastAsia="zh-CN"/>
        </w:rPr>
        <w:t>的可视化铺垫了基础。</w:t>
      </w:r>
    </w:p>
    <w:p>
      <w:pPr>
        <w:spacing w:before="240" w:after="240"/>
        <w:rPr>
          <w:lang w:val="zh-CN" w:eastAsia="zh-CN"/>
        </w:rPr>
      </w:pPr>
      <w:r>
        <w:rPr>
          <w:lang w:val="zh-CN" w:eastAsia="zh-CN"/>
        </w:rPr>
        <w:t>(3)系统设计并且实现了基于以上方案的定位系统,然后对系统的功能</w:t>
      </w:r>
    </w:p>
    <w:p>
      <w:pPr>
        <w:spacing w:before="240" w:after="240"/>
        <w:rPr>
          <w:lang w:val="zh-CN" w:eastAsia="zh-CN"/>
        </w:rPr>
      </w:pPr>
      <w:r>
        <w:rPr>
          <w:lang w:val="zh-CN" w:eastAsia="zh-CN"/>
        </w:rPr>
        <w:t>和精度进行总结和测试,在一组实际实验中,达到了离线定位分量误差为</w:t>
      </w:r>
    </w:p>
    <w:p>
      <w:pPr>
        <w:spacing w:before="240" w:after="240"/>
        <w:rPr>
          <w:lang w:val="zh-CN" w:eastAsia="zh-CN"/>
        </w:rPr>
      </w:pPr>
      <w:r>
        <w:rPr>
          <w:lang w:val="zh-CN" w:eastAsia="zh-CN"/>
        </w:rPr>
        <w:t>(1.6671cm,1.9620cm,1.6666cm),在线指引角度误差为1.7877°,对后续工作进行</w:t>
      </w:r>
      <w:r>
        <w:rPr>
          <w:lang w:val="zh-CN" w:eastAsia="zh-CN"/>
        </w:rPr>
        <w:br/>
      </w:r>
      <w:r>
        <w:rPr>
          <w:lang w:val="zh-CN" w:eastAsia="zh-CN"/>
        </w:rPr>
        <w:t>了展望。</w:t>
      </w:r>
    </w:p>
    <w:p>
      <w:pPr>
        <w:spacing w:before="240" w:after="240"/>
        <w:rPr>
          <w:lang w:val="zh-CN" w:eastAsia="zh-CN"/>
        </w:rPr>
      </w:pPr>
      <w:r>
        <w:rPr>
          <w:lang w:val="zh-CN" w:eastAsia="zh-CN"/>
        </w:rPr>
        <w:t>1.4论文的整体结构</w:t>
      </w:r>
    </w:p>
    <w:p>
      <w:pPr>
        <w:spacing w:before="240" w:after="240"/>
        <w:rPr>
          <w:lang w:val="zh-CN" w:eastAsia="zh-CN"/>
        </w:rPr>
      </w:pPr>
      <w:r>
        <w:rPr>
          <w:rStyle w:val="emsimilar"/>
          <w:lang w:val="zh-CN" w:eastAsia="zh-CN"/>
        </w:rPr>
        <w:t>本文共分为五个章节,每个章节具体安排如下:</w:t>
      </w:r>
    </w:p>
    <w:p>
      <w:pPr>
        <w:spacing w:before="240" w:after="240"/>
        <w:rPr>
          <w:lang w:val="zh-CN" w:eastAsia="zh-CN"/>
        </w:rPr>
      </w:pPr>
      <w:r>
        <w:rPr>
          <w:lang w:val="zh-CN" w:eastAsia="zh-CN"/>
        </w:rPr>
        <w:t>第一章绪论介绍该选题的背景意义,简述了目前国内外基于声波的室内定</w:t>
      </w:r>
    </w:p>
    <w:p>
      <w:pPr>
        <w:spacing w:before="240" w:after="240"/>
        <w:rPr>
          <w:lang w:val="zh-CN" w:eastAsia="zh-CN"/>
        </w:rPr>
      </w:pPr>
      <w:r>
        <w:rPr>
          <w:rStyle w:val="emsimilar"/>
          <w:lang w:val="zh-CN" w:eastAsia="zh-CN"/>
        </w:rPr>
        <w:t>位研究现状,以及该论文的主要工作和结构安排。</w:t>
      </w:r>
    </w:p>
    <w:p>
      <w:pPr>
        <w:spacing w:before="240" w:after="240"/>
        <w:rPr>
          <w:lang w:val="zh-CN" w:eastAsia="zh-CN"/>
        </w:rPr>
      </w:pPr>
      <w:r>
        <w:rPr>
          <w:lang w:val="zh-CN" w:eastAsia="zh-CN"/>
        </w:rPr>
        <w:t>第二章通过对智能手机和传感器进行介绍,描述了以双麦手机定位的基</w:t>
      </w:r>
    </w:p>
    <w:p>
      <w:pPr>
        <w:spacing w:before="240" w:after="240"/>
        <w:rPr>
          <w:lang w:val="zh-CN" w:eastAsia="zh-CN"/>
        </w:rPr>
      </w:pPr>
      <w:r>
        <w:rPr>
          <w:lang w:val="zh-CN" w:eastAsia="zh-CN"/>
        </w:rPr>
        <w:t>础,并介绍了以广义互相关求解信号时延的原理,以及通过到达时间差进行定</w:t>
      </w:r>
    </w:p>
    <w:p>
      <w:pPr>
        <w:spacing w:before="240" w:after="240"/>
        <w:rPr>
          <w:lang w:val="zh-CN" w:eastAsia="zh-CN"/>
        </w:rPr>
      </w:pPr>
      <w:r>
        <w:rPr>
          <w:lang w:val="zh-CN" w:eastAsia="zh-CN"/>
        </w:rPr>
        <w:t>位的方案,包括二维的定位和三维空间下的定位,并进而提出论文后续描述的</w:t>
      </w:r>
    </w:p>
    <w:p>
      <w:pPr>
        <w:spacing w:before="240" w:after="240"/>
        <w:rPr>
          <w:lang w:val="zh-CN" w:eastAsia="zh-CN"/>
        </w:rPr>
      </w:pPr>
      <w:r>
        <w:rPr>
          <w:lang w:val="zh-CN" w:eastAsia="zh-CN"/>
        </w:rPr>
        <w:t>离线计算和在线指引两种定位方案。</w:t>
      </w:r>
    </w:p>
    <w:p>
      <w:pPr>
        <w:spacing w:before="240" w:after="240"/>
        <w:rPr>
          <w:lang w:val="zh-CN" w:eastAsia="zh-CN"/>
        </w:rPr>
      </w:pPr>
      <w:r>
        <w:rPr>
          <w:lang w:val="zh-CN" w:eastAsia="zh-CN"/>
        </w:rPr>
        <w:t>第三章通过对双麦克风手机定位信号处理细节的描述,说明了数据处理流</w:t>
      </w:r>
    </w:p>
    <w:p>
      <w:pPr>
        <w:spacing w:before="240" w:after="240"/>
        <w:rPr>
          <w:lang w:val="zh-CN" w:eastAsia="zh-CN"/>
        </w:rPr>
      </w:pPr>
      <w:r>
        <w:rPr>
          <w:lang w:val="zh-CN" w:eastAsia="zh-CN"/>
        </w:rPr>
        <w:t>程,并结合定位方案进行分析和对传感器使用进行说明。</w:t>
      </w:r>
    </w:p>
    <w:p>
      <w:pPr>
        <w:spacing w:before="240" w:after="240"/>
        <w:rPr>
          <w:lang w:val="zh-CN" w:eastAsia="zh-CN"/>
        </w:rPr>
      </w:pPr>
      <w:r>
        <w:rPr>
          <w:rStyle w:val="emsimilar"/>
          <w:lang w:val="zh-CN" w:eastAsia="zh-CN"/>
        </w:rPr>
        <w:t>第四章基于前文所描述的方案进行了系统实现和实验结果分析,对系统的</w:t>
      </w:r>
    </w:p>
    <w:p>
      <w:pPr>
        <w:spacing w:before="240" w:after="240"/>
        <w:rPr>
          <w:lang w:val="zh-CN" w:eastAsia="zh-CN"/>
        </w:rPr>
      </w:pPr>
      <w:r>
        <w:rPr>
          <w:lang w:val="zh-CN" w:eastAsia="zh-CN"/>
        </w:rPr>
        <w:t>设计和实现细节进行了详细的说明。</w:t>
      </w:r>
    </w:p>
    <w:p>
      <w:pPr>
        <w:spacing w:before="240" w:after="240"/>
        <w:rPr>
          <w:lang w:val="zh-CN" w:eastAsia="zh-CN"/>
        </w:rPr>
      </w:pPr>
      <w:r>
        <w:rPr>
          <w:rStyle w:val="emsimilar"/>
          <w:lang w:val="zh-CN" w:eastAsia="zh-CN"/>
        </w:rPr>
        <w:t>第五章总结了本文的主要探究工作,并进而对后续的工作方向进行了</w:t>
      </w:r>
    </w:p>
    <w:p>
      <w:pPr>
        <w:spacing w:before="240" w:after="240"/>
        <w:rPr>
          <w:lang w:val="zh-CN" w:eastAsia="zh-CN"/>
        </w:rPr>
      </w:pPr>
      <w:r>
        <w:rPr>
          <w:lang w:val="zh-CN" w:eastAsia="zh-CN"/>
        </w:rPr>
        <w:t>展望。</w:t>
      </w:r>
    </w:p>
    <w:p>
      <w:pPr>
        <w:spacing w:before="240" w:after="240"/>
        <w:rPr>
          <w:lang w:val="zh-CN" w:eastAsia="zh-CN"/>
        </w:rPr>
      </w:pPr>
      <w:r>
        <w:rPr>
          <w:lang w:val="zh-CN" w:eastAsia="zh-CN"/>
        </w:rPr>
        <w:t>3</w:t>
      </w:r>
    </w:p>
    <w:p>
      <w:pPr>
        <w:spacing w:before="240" w:after="240"/>
        <w:rPr>
          <w:lang w:val="zh-CN" w:eastAsia="zh-CN"/>
        </w:rPr>
      </w:pPr>
      <w:r>
        <w:rPr>
          <w:lang w:val="zh-CN" w:eastAsia="zh-CN"/>
        </w:rPr>
        <w:t>近些年来,以声波为载体的定位方案备受关注,这些定位方案依赖于多个</w:t>
      </w:r>
    </w:p>
    <w:p>
      <w:pPr>
        <w:spacing w:before="240" w:after="240"/>
        <w:rPr>
          <w:lang w:val="zh-CN" w:eastAsia="zh-CN"/>
        </w:rPr>
      </w:pPr>
      <w:r>
        <w:rPr>
          <w:lang w:val="zh-CN" w:eastAsia="zh-CN"/>
        </w:rPr>
        <w:t>麦克风,捕获多路信号,通过信号同步并进行后续的信号处理以实现定位方</w:t>
      </w:r>
    </w:p>
    <w:p>
      <w:pPr>
        <w:spacing w:before="240" w:after="240"/>
        <w:rPr>
          <w:lang w:val="zh-CN" w:eastAsia="zh-CN"/>
        </w:rPr>
      </w:pPr>
      <w:r>
        <w:rPr>
          <w:lang w:val="zh-CN" w:eastAsia="zh-CN"/>
        </w:rPr>
        <w:t>案。然而考虑到节点的布置的繁琐和设备的昂贵,在很多室内定位系统并不能</w:t>
      </w:r>
    </w:p>
    <w:p>
      <w:pPr>
        <w:spacing w:before="240" w:after="240"/>
        <w:rPr>
          <w:lang w:val="zh-CN" w:eastAsia="zh-CN"/>
        </w:rPr>
      </w:pPr>
      <w:r>
        <w:rPr>
          <w:lang w:val="zh-CN" w:eastAsia="zh-CN"/>
        </w:rPr>
        <w:t>很好的投入使用,考虑到其他成本和功耗问题,其定位算法也因此在很多场景</w:t>
      </w:r>
    </w:p>
    <w:p>
      <w:pPr>
        <w:spacing w:before="240" w:after="240"/>
        <w:rPr>
          <w:lang w:val="zh-CN" w:eastAsia="zh-CN"/>
        </w:rPr>
      </w:pPr>
      <w:r>
        <w:rPr>
          <w:lang w:val="zh-CN" w:eastAsia="zh-CN"/>
        </w:rPr>
        <w:t>中并不能很好的应用。因此本文提出了一种可以在室内较安静的环境下利用智</w:t>
      </w:r>
    </w:p>
    <w:p>
      <w:pPr>
        <w:spacing w:before="240" w:after="240"/>
        <w:rPr>
          <w:lang w:val="zh-CN" w:eastAsia="zh-CN"/>
        </w:rPr>
      </w:pPr>
      <w:r>
        <w:rPr>
          <w:lang w:val="zh-CN" w:eastAsia="zh-CN"/>
        </w:rPr>
        <w:t>能手机进行定位的方案。</w:t>
      </w:r>
    </w:p>
    <w:p>
      <w:pPr>
        <w:spacing w:before="240" w:after="240"/>
        <w:rPr>
          <w:lang w:val="zh-CN" w:eastAsia="zh-CN"/>
        </w:rPr>
      </w:pPr>
      <w:r>
        <w:rPr>
          <w:lang w:val="zh-CN" w:eastAsia="zh-CN"/>
        </w:rPr>
        <w:t>随着智能设备的普及以及诸多传感器的集成,智能设备的升级也一直与硬</w:t>
      </w:r>
    </w:p>
    <w:p>
      <w:pPr>
        <w:spacing w:before="240" w:after="240"/>
        <w:rPr>
          <w:lang w:val="zh-CN" w:eastAsia="zh-CN"/>
        </w:rPr>
      </w:pPr>
      <w:r>
        <w:rPr>
          <w:lang w:val="zh-CN" w:eastAsia="zh-CN"/>
        </w:rPr>
        <w:t>件技术处于协同发展之中。无论是在 ios系统平台下,还是 Android系统平台下</w:t>
      </w:r>
      <w:r>
        <w:rPr>
          <w:lang w:val="zh-CN" w:eastAsia="zh-CN"/>
        </w:rPr>
        <w:br/>
      </w:r>
      <w:r>
        <w:rPr>
          <w:lang w:val="zh-CN" w:eastAsia="zh-CN"/>
        </w:rPr>
        <w:t>的智能设备,其内置传感器也越来越丰富,也为智能设备应用的发展带来了更</w:t>
      </w:r>
    </w:p>
    <w:p>
      <w:pPr>
        <w:spacing w:before="240" w:after="240"/>
        <w:rPr>
          <w:lang w:val="zh-CN" w:eastAsia="zh-CN"/>
        </w:rPr>
      </w:pPr>
      <w:r>
        <w:rPr>
          <w:lang w:val="zh-CN" w:eastAsia="zh-CN"/>
        </w:rPr>
        <w:t>多的可能。</w:t>
      </w:r>
    </w:p>
    <w:p>
      <w:pPr>
        <w:spacing w:before="240" w:after="240"/>
        <w:rPr>
          <w:lang w:val="zh-CN" w:eastAsia="zh-CN"/>
        </w:rPr>
      </w:pPr>
      <w:r>
        <w:rPr>
          <w:lang w:val="zh-CN" w:eastAsia="zh-CN"/>
        </w:rPr>
        <w:t>本章将会对利用智能手机进行双麦节点定位进行简要描述,并对本文中后</w:t>
      </w:r>
    </w:p>
    <w:p>
      <w:pPr>
        <w:spacing w:before="240" w:after="240"/>
        <w:rPr>
          <w:lang w:val="zh-CN" w:eastAsia="zh-CN"/>
        </w:rPr>
      </w:pPr>
      <w:r>
        <w:rPr>
          <w:lang w:val="zh-CN" w:eastAsia="zh-CN"/>
        </w:rPr>
        <w:t>续所涉及的智能手机内置传感器进行讲解,最后系统描述本文中所使用的的一</w:t>
      </w:r>
    </w:p>
    <w:p>
      <w:pPr>
        <w:spacing w:before="240" w:after="240"/>
        <w:rPr>
          <w:lang w:val="zh-CN" w:eastAsia="zh-CN"/>
        </w:rPr>
      </w:pPr>
      <w:r>
        <w:rPr>
          <w:lang w:val="zh-CN" w:eastAsia="zh-CN"/>
        </w:rPr>
        <w:t>些定位原理和算法设计。</w:t>
      </w:r>
    </w:p>
    <w:p>
      <w:pPr>
        <w:spacing w:before="240" w:after="240"/>
        <w:rPr>
          <w:lang w:val="zh-CN" w:eastAsia="zh-CN"/>
        </w:rPr>
      </w:pPr>
      <w:r>
        <w:rPr>
          <w:lang w:val="zh-CN" w:eastAsia="zh-CN"/>
        </w:rPr>
        <w:t>2.1双麦克风的节点定位</w:t>
      </w:r>
    </w:p>
    <w:p>
      <w:pPr>
        <w:spacing w:before="240" w:after="240"/>
        <w:rPr>
          <w:lang w:val="zh-CN" w:eastAsia="zh-CN"/>
        </w:rPr>
      </w:pPr>
      <w:r>
        <w:rPr>
          <w:lang w:val="zh-CN" w:eastAsia="zh-CN"/>
        </w:rPr>
        <w:t>随着可移动智能设备的普及,尤其是智能手机更是走到了每个人的生活</w:t>
      </w:r>
    </w:p>
    <w:p>
      <w:pPr>
        <w:spacing w:before="240" w:after="240"/>
        <w:rPr>
          <w:lang w:val="zh-CN" w:eastAsia="zh-CN"/>
        </w:rPr>
      </w:pPr>
      <w:r>
        <w:rPr>
          <w:lang w:val="zh-CN" w:eastAsia="zh-CN"/>
        </w:rPr>
        <w:t>中。自2018年起,大部分的智能手机都开始集成两个甚至多个麦克风。除了位</w:t>
      </w:r>
      <w:r>
        <w:rPr>
          <w:lang w:val="zh-CN" w:eastAsia="zh-CN"/>
        </w:rPr>
        <w:br/>
      </w:r>
      <w:r>
        <w:rPr>
          <w:lang w:val="zh-CN" w:eastAsia="zh-CN"/>
        </w:rPr>
        <w:t>于设备底部的通话主麦以外,智能手机的顶部往往还可能有降噪麦,外形是一</w:t>
      </w:r>
    </w:p>
    <w:p>
      <w:pPr>
        <w:spacing w:before="240" w:after="240"/>
        <w:rPr>
          <w:lang w:val="zh-CN" w:eastAsia="zh-CN"/>
        </w:rPr>
      </w:pPr>
      <w:r>
        <w:rPr>
          <w:lang w:val="zh-CN" w:eastAsia="zh-CN"/>
        </w:rPr>
        <w:t>个"小孔"(不同的手机可能有所区别,例如 iPhone手机的第二个麦克风常常</w:t>
      </w:r>
    </w:p>
    <w:p>
      <w:pPr>
        <w:spacing w:before="240" w:after="240"/>
        <w:rPr>
          <w:lang w:val="zh-CN" w:eastAsia="zh-CN"/>
        </w:rPr>
      </w:pPr>
      <w:r>
        <w:rPr>
          <w:lang w:val="zh-CN" w:eastAsia="zh-CN"/>
        </w:rPr>
        <w:t>在摄像头的附近)(如图21),</w:t>
      </w:r>
      <w:r>
        <w:rPr>
          <w:rStyle w:val="emsimilar"/>
          <w:lang w:val="zh-CN" w:eastAsia="zh-CN"/>
        </w:rPr>
        <w:t>这就是手机的降噪麦克风,它的主要作用是实现</w:t>
      </w:r>
      <w:r>
        <w:rPr>
          <w:rStyle w:val="emsimilar"/>
          <w:lang w:val="zh-CN" w:eastAsia="zh-CN"/>
        </w:rPr>
        <w:br/>
      </w:r>
      <w:r>
        <w:rPr>
          <w:rStyle w:val="emsimilar"/>
          <w:lang w:val="zh-CN" w:eastAsia="zh-CN"/>
        </w:rPr>
        <w:t>有噪声环境下的高质量通话。</w:t>
      </w:r>
    </w:p>
    <w:p>
      <w:pPr>
        <w:spacing w:before="240" w:after="240"/>
        <w:rPr>
          <w:lang w:val="zh-CN" w:eastAsia="zh-CN"/>
        </w:rPr>
      </w:pPr>
      <w:r>
        <w:rPr>
          <w:lang w:val="zh-CN" w:eastAsia="zh-CN"/>
        </w:rPr>
        <w:t>4</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图21: iPhone8的次麦克风手机位于摄像头附近</w:t>
      </w:r>
    </w:p>
    <w:p>
      <w:pPr>
        <w:spacing w:before="240" w:after="240"/>
        <w:rPr>
          <w:lang w:val="zh-CN" w:eastAsia="zh-CN"/>
        </w:rPr>
      </w:pPr>
      <w:r>
        <w:rPr>
          <w:lang w:val="zh-CN" w:eastAsia="zh-CN"/>
        </w:rPr>
        <w:t>手机上设有的两个电容式麦克风尽管作用不同,但是其性能相同,对环境</w:t>
      </w:r>
    </w:p>
    <w:p>
      <w:pPr>
        <w:spacing w:before="240" w:after="240"/>
        <w:rPr>
          <w:lang w:val="zh-CN" w:eastAsia="zh-CN"/>
        </w:rPr>
      </w:pPr>
      <w:r>
        <w:rPr>
          <w:lang w:val="zh-CN" w:eastAsia="zh-CN"/>
        </w:rPr>
        <w:t>中声音信号的收集能力基本没有差别。如果利用双麦克风系统的时间同步(主</w:t>
      </w:r>
    </w:p>
    <w:p>
      <w:pPr>
        <w:spacing w:before="240" w:after="240"/>
        <w:rPr>
          <w:lang w:val="zh-CN" w:eastAsia="zh-CN"/>
        </w:rPr>
      </w:pPr>
      <w:r>
        <w:rPr>
          <w:lang w:val="zh-CN" w:eastAsia="zh-CN"/>
        </w:rPr>
        <w:t>麦和降噪麦都是集成于同一个设备的,底层数据的收集也是同步录制,故信号</w:t>
      </w:r>
    </w:p>
    <w:p>
      <w:pPr>
        <w:spacing w:before="240" w:after="240"/>
        <w:rPr>
          <w:lang w:val="zh-CN" w:eastAsia="zh-CN"/>
        </w:rPr>
      </w:pPr>
      <w:r>
        <w:rPr>
          <w:lang w:val="zh-CN" w:eastAsia="zh-CN"/>
        </w:rPr>
        <w:t xml:space="preserve">是完全时钟同步的)特性,即使两个麦克风(如图22)之间的距离较短(16cm </w:t>
      </w:r>
      <w:r>
        <w:rPr>
          <w:lang w:val="zh-CN" w:eastAsia="zh-CN"/>
        </w:rPr>
        <w:br/>
      </w:r>
      <w:r>
        <w:rPr>
          <w:lang w:val="zh-CN" w:eastAsia="zh-CN"/>
        </w:rPr>
        <w:t>左右,不同手机略有差异),也可以根据双麦采集的信号计算出声源信号到</w:t>
      </w:r>
    </w:p>
    <w:p>
      <w:pPr>
        <w:spacing w:before="240" w:after="240"/>
        <w:rPr>
          <w:lang w:val="zh-CN" w:eastAsia="zh-CN"/>
        </w:rPr>
      </w:pPr>
      <w:r>
        <w:rPr>
          <w:lang w:val="zh-CN" w:eastAsia="zh-CN"/>
        </w:rPr>
        <w:t>达两个麦克风的信号时延样本点数,并进而计算出声源到双麦的到达时间差</w:t>
      </w:r>
    </w:p>
    <w:p>
      <w:pPr>
        <w:spacing w:before="240" w:after="240"/>
        <w:rPr>
          <w:lang w:val="zh-CN" w:eastAsia="zh-CN"/>
        </w:rPr>
      </w:pPr>
      <w:r>
        <w:rPr>
          <w:lang w:val="zh-CN" w:eastAsia="zh-CN"/>
        </w:rPr>
        <w:t>(TDOA),不仅如此,利用双麦克风系统智能手机也规避了两路信号时钟同步的</w:t>
      </w:r>
      <w:r>
        <w:rPr>
          <w:lang w:val="zh-CN" w:eastAsia="zh-CN"/>
        </w:rPr>
        <w:br/>
      </w:r>
      <w:r>
        <w:rPr>
          <w:lang w:val="zh-CN" w:eastAsia="zh-CN"/>
        </w:rPr>
        <w:t>问题。</w:t>
      </w:r>
    </w:p>
    <w:p>
      <w:pPr>
        <w:spacing w:before="240" w:after="240"/>
        <w:rPr>
          <w:lang w:val="zh-CN" w:eastAsia="zh-CN"/>
        </w:rPr>
      </w:pPr>
      <w:r>
        <w:rPr>
          <w:lang w:val="zh-CN" w:eastAsia="zh-CN"/>
        </w:rPr>
        <w:t>图22:双麦手机,以三星 S5手机为例</w:t>
      </w:r>
    </w:p>
    <w:p>
      <w:pPr>
        <w:spacing w:before="240" w:after="240"/>
        <w:rPr>
          <w:lang w:val="zh-CN" w:eastAsia="zh-CN"/>
        </w:rPr>
      </w:pPr>
      <w:r>
        <w:rPr>
          <w:lang w:val="zh-CN" w:eastAsia="zh-CN"/>
        </w:rPr>
        <w:t>目前国内外也已经有许多基于双麦系统实现以声源定位为基础的有趣的研</w:t>
      </w:r>
    </w:p>
    <w:p>
      <w:pPr>
        <w:spacing w:before="240" w:after="240"/>
        <w:rPr>
          <w:lang w:val="zh-CN" w:eastAsia="zh-CN"/>
        </w:rPr>
      </w:pPr>
      <w:r>
        <w:rPr>
          <w:lang w:val="zh-CN" w:eastAsia="zh-CN"/>
        </w:rPr>
        <w:t>5</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究成果。例如 Sunke利用双麦克风智能手机进行手势轨迹感知[7];Aarab使用双</w:t>
      </w:r>
      <w:r>
        <w:rPr>
          <w:lang w:val="zh-CN" w:eastAsia="zh-CN"/>
        </w:rPr>
        <w:br/>
      </w:r>
      <w:r>
        <w:rPr>
          <w:lang w:val="zh-CN" w:eastAsia="zh-CN"/>
        </w:rPr>
        <w:t>麦克风节点定位的思路测算说话人的位置[8]。</w:t>
      </w:r>
    </w:p>
    <w:p>
      <w:pPr>
        <w:spacing w:before="240" w:after="240"/>
        <w:rPr>
          <w:lang w:val="zh-CN" w:eastAsia="zh-CN"/>
        </w:rPr>
      </w:pPr>
      <w:r>
        <w:rPr>
          <w:lang w:val="zh-CN" w:eastAsia="zh-CN"/>
        </w:rPr>
        <w:t>2.2智能手机的传感器</w:t>
      </w:r>
    </w:p>
    <w:p>
      <w:pPr>
        <w:spacing w:before="240" w:after="240"/>
        <w:rPr>
          <w:lang w:val="zh-CN" w:eastAsia="zh-CN"/>
        </w:rPr>
      </w:pPr>
      <w:r>
        <w:rPr>
          <w:lang w:val="zh-CN" w:eastAsia="zh-CN"/>
        </w:rPr>
        <w:t>随着科技的发展,智能手机已经不只是一个通信工具,更是一个具有复杂</w:t>
      </w:r>
    </w:p>
    <w:p>
      <w:pPr>
        <w:spacing w:before="240" w:after="240"/>
        <w:rPr>
          <w:lang w:val="zh-CN" w:eastAsia="zh-CN"/>
        </w:rPr>
      </w:pPr>
      <w:r>
        <w:rPr>
          <w:lang w:val="zh-CN" w:eastAsia="zh-CN"/>
        </w:rPr>
        <w:t>功能的电子设备。大多数的 ios和 Android设备都有许多内置传感器,用来测量</w:t>
      </w:r>
      <w:r>
        <w:rPr>
          <w:lang w:val="zh-CN" w:eastAsia="zh-CN"/>
        </w:rPr>
        <w:br/>
      </w:r>
      <w:r>
        <w:rPr>
          <w:lang w:val="zh-CN" w:eastAsia="zh-CN"/>
        </w:rPr>
        <w:t>屏幕方向,运动和各种环境条件,这些传感器检测环境并捕获高度精度的数据</w:t>
      </w:r>
    </w:p>
    <w:p>
      <w:pPr>
        <w:spacing w:before="240" w:after="240"/>
        <w:rPr>
          <w:lang w:val="zh-CN" w:eastAsia="zh-CN"/>
        </w:rPr>
      </w:pPr>
      <w:r>
        <w:rPr>
          <w:lang w:val="zh-CN" w:eastAsia="zh-CN"/>
        </w:rPr>
        <w:t>信息,非常适合用来测量设备的三维移动和定位,以及实时监测周围环境,例</w:t>
      </w:r>
    </w:p>
    <w:p>
      <w:pPr>
        <w:spacing w:before="240" w:after="240"/>
        <w:rPr>
          <w:lang w:val="zh-CN" w:eastAsia="zh-CN"/>
        </w:rPr>
      </w:pPr>
      <w:r>
        <w:rPr>
          <w:lang w:val="zh-CN" w:eastAsia="zh-CN"/>
        </w:rPr>
        <w:t>如可以跟踪设备的重力传感器推断用户的手势和动作,同样天气应用中将会使</w:t>
      </w:r>
    </w:p>
    <w:p>
      <w:pPr>
        <w:spacing w:before="240" w:after="240"/>
        <w:rPr>
          <w:lang w:val="zh-CN" w:eastAsia="zh-CN"/>
        </w:rPr>
      </w:pPr>
      <w:r>
        <w:rPr>
          <w:lang w:val="zh-CN" w:eastAsia="zh-CN"/>
        </w:rPr>
        <w:t>用设备集成的湿度和温度传感器。智能手机的内置传感器有硬件实现和软件实</w:t>
      </w:r>
    </w:p>
    <w:p>
      <w:pPr>
        <w:spacing w:before="240" w:after="240"/>
        <w:rPr>
          <w:lang w:val="zh-CN" w:eastAsia="zh-CN"/>
        </w:rPr>
      </w:pPr>
      <w:r>
        <w:rPr>
          <w:rStyle w:val="emsimilar"/>
          <w:lang w:val="zh-CN" w:eastAsia="zh-CN"/>
        </w:rPr>
        <w:t>现之分[9]。硬件层的传感器是设备内置的物理组件,</w:t>
      </w:r>
      <w:r>
        <w:rPr>
          <w:lang w:val="zh-CN" w:eastAsia="zh-CN"/>
        </w:rPr>
        <w:t>这类传感器通过直接获取</w:t>
      </w:r>
    </w:p>
    <w:p>
      <w:pPr>
        <w:spacing w:before="240" w:after="240"/>
        <w:rPr>
          <w:lang w:val="zh-CN" w:eastAsia="zh-CN"/>
        </w:rPr>
      </w:pPr>
      <w:r>
        <w:rPr>
          <w:lang w:val="zh-CN" w:eastAsia="zh-CN"/>
        </w:rPr>
        <w:t>特定的环境信息(如角度变化,三轴加速度,地磁场强度等)来采集数据。软件</w:t>
      </w:r>
      <w:r>
        <w:rPr>
          <w:lang w:val="zh-CN" w:eastAsia="zh-CN"/>
        </w:rPr>
        <w:br/>
      </w:r>
      <w:r>
        <w:rPr>
          <w:lang w:val="zh-CN" w:eastAsia="zh-CN"/>
        </w:rPr>
        <w:t>层的传感器则不是物理设备,其数据则是从一个或者多个硬件传感器中获取,</w:t>
      </w:r>
    </w:p>
    <w:p>
      <w:pPr>
        <w:spacing w:before="240" w:after="240"/>
        <w:rPr>
          <w:lang w:val="zh-CN" w:eastAsia="zh-CN"/>
        </w:rPr>
      </w:pPr>
      <w:r>
        <w:rPr>
          <w:lang w:val="zh-CN" w:eastAsia="zh-CN"/>
        </w:rPr>
        <w:t>例如线性加速度传感器。具体可参考表21。本章将会简述实验中涉及使用的</w:t>
      </w:r>
      <w:r>
        <w:rPr>
          <w:lang w:val="zh-CN" w:eastAsia="zh-CN"/>
        </w:rPr>
        <w:br/>
      </w:r>
      <w:r>
        <w:rPr>
          <w:lang w:val="zh-CN" w:eastAsia="zh-CN"/>
        </w:rPr>
        <w:t>几种传感器。</w:t>
      </w:r>
    </w:p>
    <w:p>
      <w:pPr>
        <w:spacing w:before="240" w:after="240"/>
        <w:rPr>
          <w:lang w:val="zh-CN" w:eastAsia="zh-CN"/>
        </w:rPr>
      </w:pPr>
      <w:r>
        <w:rPr>
          <w:lang w:val="zh-CN" w:eastAsia="zh-CN"/>
        </w:rPr>
        <w:t>表21: Android平台支持的传感器类型</w:t>
      </w:r>
    </w:p>
    <w:p>
      <w:pPr>
        <w:spacing w:before="240" w:after="240"/>
        <w:rPr>
          <w:lang w:val="zh-CN" w:eastAsia="zh-CN"/>
        </w:rPr>
      </w:pPr>
      <w:r>
        <w:rPr>
          <w:lang w:val="zh-CN" w:eastAsia="zh-CN"/>
        </w:rPr>
        <w:t>传感器类型说明常见用途</w:t>
      </w:r>
    </w:p>
    <w:p>
      <w:pPr>
        <w:spacing w:before="240" w:after="240"/>
        <w:rPr>
          <w:lang w:val="zh-CN" w:eastAsia="zh-CN"/>
        </w:rPr>
      </w:pPr>
      <w:r>
        <w:rPr>
          <w:lang w:val="zh-CN" w:eastAsia="zh-CN"/>
        </w:rPr>
        <w:t>ACCELEROMETER 硬件加速力动态检测</w:t>
      </w:r>
    </w:p>
    <w:p>
      <w:pPr>
        <w:spacing w:before="240" w:after="240"/>
        <w:rPr>
          <w:lang w:val="zh-CN" w:eastAsia="zh-CN"/>
        </w:rPr>
      </w:pPr>
      <w:r>
        <w:rPr>
          <w:lang w:val="zh-CN" w:eastAsia="zh-CN"/>
        </w:rPr>
        <w:t>AMBIENT_TEMPERATURE 硬件环境室温监测气温</w:t>
      </w:r>
    </w:p>
    <w:p>
      <w:pPr>
        <w:spacing w:before="240" w:after="240"/>
        <w:rPr>
          <w:lang w:val="zh-CN" w:eastAsia="zh-CN"/>
        </w:rPr>
      </w:pPr>
      <w:r>
        <w:rPr>
          <w:lang w:val="zh-CN" w:eastAsia="zh-CN"/>
        </w:rPr>
        <w:t>GRAVITY 软件或硬件重力动态检测</w:t>
      </w:r>
    </w:p>
    <w:p>
      <w:pPr>
        <w:spacing w:before="240" w:after="240"/>
        <w:rPr>
          <w:lang w:val="zh-CN" w:eastAsia="zh-CN"/>
        </w:rPr>
      </w:pPr>
      <w:r>
        <w:rPr>
          <w:lang w:val="zh-CN" w:eastAsia="zh-CN"/>
        </w:rPr>
        <w:t>GYROSCOPE 硬件旋转速率旋转检测</w:t>
      </w:r>
    </w:p>
    <w:p>
      <w:pPr>
        <w:spacing w:before="240" w:after="240"/>
        <w:rPr>
          <w:lang w:val="zh-CN" w:eastAsia="zh-CN"/>
        </w:rPr>
      </w:pPr>
      <w:r>
        <w:rPr>
          <w:lang w:val="zh-CN" w:eastAsia="zh-CN"/>
        </w:rPr>
        <w:t>LIGHT 硬件环境光级(照度控制屏幕亮度</w:t>
      </w:r>
    </w:p>
    <w:p>
      <w:pPr>
        <w:spacing w:before="240" w:after="240"/>
        <w:rPr>
          <w:lang w:val="zh-CN" w:eastAsia="zh-CN"/>
        </w:rPr>
      </w:pPr>
      <w:r>
        <w:rPr>
          <w:lang w:val="zh-CN" w:eastAsia="zh-CN"/>
        </w:rPr>
        <w:t>LINEAR_ACCELERATION 软件加速力监测单个轴向上的加速度</w:t>
      </w:r>
      <w:r>
        <w:rPr>
          <w:lang w:val="zh-CN" w:eastAsia="zh-CN"/>
        </w:rPr>
        <w:br/>
      </w:r>
      <w:r>
        <w:rPr>
          <w:lang w:val="zh-CN" w:eastAsia="zh-CN"/>
        </w:rPr>
        <w:t>MAGNETIC_FIELD 硬件环境地磁场创建罗盘</w:t>
      </w:r>
    </w:p>
    <w:p>
      <w:pPr>
        <w:spacing w:before="240" w:after="240"/>
        <w:rPr>
          <w:lang w:val="zh-CN" w:eastAsia="zh-CN"/>
        </w:rPr>
      </w:pPr>
      <w:r>
        <w:rPr>
          <w:lang w:val="zh-CN" w:eastAsia="zh-CN"/>
        </w:rPr>
        <w:t>ORIENTATION 软件旋转角度确定设备位置</w:t>
      </w:r>
    </w:p>
    <w:p>
      <w:pPr>
        <w:spacing w:before="240" w:after="240"/>
        <w:rPr>
          <w:lang w:val="zh-CN" w:eastAsia="zh-CN"/>
        </w:rPr>
      </w:pPr>
      <w:r>
        <w:rPr>
          <w:lang w:val="zh-CN" w:eastAsia="zh-CN"/>
        </w:rPr>
        <w:t>PRESSURE 硬件环境气压监测气压变化</w:t>
      </w:r>
    </w:p>
    <w:p>
      <w:pPr>
        <w:spacing w:before="240" w:after="240"/>
        <w:rPr>
          <w:lang w:val="zh-CN" w:eastAsia="zh-CN"/>
        </w:rPr>
      </w:pPr>
      <w:r>
        <w:rPr>
          <w:lang w:val="zh-CN" w:eastAsia="zh-CN"/>
        </w:rPr>
        <w:t>PROXIMITY 硬件物体到屏幕的距离通话过程中手机的位置</w:t>
      </w:r>
    </w:p>
    <w:p>
      <w:pPr>
        <w:spacing w:before="240" w:after="240"/>
        <w:rPr>
          <w:lang w:val="zh-CN" w:eastAsia="zh-CN"/>
        </w:rPr>
      </w:pPr>
      <w:r>
        <w:rPr>
          <w:lang w:val="zh-CN" w:eastAsia="zh-CN"/>
        </w:rPr>
        <w:t>RELATIVE_HUMIDITY 硬件环境的相对湿度露点,绝对湿度和相对湿度</w:t>
      </w:r>
      <w:r>
        <w:rPr>
          <w:lang w:val="zh-CN" w:eastAsia="zh-CN"/>
        </w:rPr>
        <w:br/>
      </w:r>
      <w:r>
        <w:rPr>
          <w:lang w:val="zh-CN" w:eastAsia="zh-CN"/>
        </w:rPr>
        <w:t>ROTATION_VECTOR 软件或硬件设备动态检测和旋转检测</w:t>
      </w:r>
    </w:p>
    <w:p>
      <w:pPr>
        <w:spacing w:before="240" w:after="240"/>
        <w:rPr>
          <w:lang w:val="zh-CN" w:eastAsia="zh-CN"/>
        </w:rPr>
      </w:pPr>
      <w:r>
        <w:rPr>
          <w:lang w:val="zh-CN" w:eastAsia="zh-CN"/>
        </w:rPr>
        <w:t>TEMPERATURE 硬件设备监测温度</w:t>
      </w:r>
    </w:p>
    <w:p>
      <w:pPr>
        <w:spacing w:before="240" w:after="240"/>
        <w:rPr>
          <w:lang w:val="zh-CN" w:eastAsia="zh-CN"/>
        </w:rPr>
      </w:pPr>
      <w:r>
        <w:rPr>
          <w:lang w:val="zh-CN" w:eastAsia="zh-CN"/>
        </w:rPr>
        <w:t>在传感器框架下采用三轴坐标系,其坐标系是相对于设备屏幕设定的,其</w:t>
      </w:r>
    </w:p>
    <w:p>
      <w:pPr>
        <w:spacing w:before="240" w:after="240"/>
        <w:rPr>
          <w:lang w:val="zh-CN" w:eastAsia="zh-CN"/>
        </w:rPr>
      </w:pPr>
      <w:r>
        <w:rPr>
          <w:lang w:val="zh-CN" w:eastAsia="zh-CN"/>
        </w:rPr>
        <w:t>6</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设定如图23所示。在后续的陀螺仪,</w:t>
      </w:r>
      <w:r>
        <w:rPr>
          <w:rStyle w:val="emsimilar"/>
          <w:lang w:val="zh-CN" w:eastAsia="zh-CN"/>
        </w:rPr>
        <w:t>加速度传感器,地磁场传感器中,上述</w:t>
      </w:r>
      <w:r>
        <w:rPr>
          <w:rStyle w:val="emsimilar"/>
          <w:lang w:val="zh-CN" w:eastAsia="zh-CN"/>
        </w:rPr>
        <w:br/>
      </w:r>
      <w:r>
        <w:rPr>
          <w:rStyle w:val="emsimilar"/>
          <w:lang w:val="zh-CN" w:eastAsia="zh-CN"/>
        </w:rPr>
        <w:t>坐标系均试用。</w:t>
      </w:r>
    </w:p>
    <w:p>
      <w:pPr>
        <w:spacing w:before="240" w:after="240"/>
        <w:rPr>
          <w:lang w:val="zh-CN" w:eastAsia="zh-CN"/>
        </w:rPr>
      </w:pPr>
      <w:r>
        <w:rPr>
          <w:lang w:val="zh-CN" w:eastAsia="zh-CN"/>
        </w:rPr>
        <w:t>图23:传感器坐标系</w:t>
      </w:r>
    </w:p>
    <w:p>
      <w:pPr>
        <w:spacing w:before="240" w:after="240"/>
        <w:rPr>
          <w:lang w:val="zh-CN" w:eastAsia="zh-CN"/>
        </w:rPr>
      </w:pPr>
      <w:r>
        <w:rPr>
          <w:lang w:val="zh-CN" w:eastAsia="zh-CN"/>
        </w:rPr>
        <w:t>2.2.1陀螺仪</w:t>
      </w:r>
    </w:p>
    <w:p>
      <w:pPr>
        <w:spacing w:before="240" w:after="240"/>
        <w:rPr>
          <w:lang w:val="zh-CN" w:eastAsia="zh-CN"/>
        </w:rPr>
      </w:pPr>
      <w:r>
        <w:rPr>
          <w:lang w:val="zh-CN" w:eastAsia="zh-CN"/>
        </w:rPr>
        <w:t>陀螺仪,其原理基于角动量守恒定理,是一种用于感知测量和维持方向的</w:t>
      </w:r>
    </w:p>
    <w:p>
      <w:pPr>
        <w:spacing w:before="240" w:after="240"/>
        <w:rPr>
          <w:lang w:val="zh-CN" w:eastAsia="zh-CN"/>
        </w:rPr>
      </w:pPr>
      <w:r>
        <w:rPr>
          <w:lang w:val="zh-CN" w:eastAsia="zh-CN"/>
        </w:rPr>
        <w:t>装置。陀螺仪常用于导航,定位等系统。在 Android系统中,陀螺仪测量的是</w:t>
      </w:r>
    </w:p>
    <w:p>
      <w:pPr>
        <w:spacing w:before="240" w:after="240"/>
        <w:rPr>
          <w:lang w:val="zh-CN" w:eastAsia="zh-CN"/>
        </w:rPr>
      </w:pPr>
      <w:r>
        <w:rPr>
          <w:lang w:val="zh-CN" w:eastAsia="zh-CN"/>
        </w:rPr>
        <w:t>围绕设备的 x,y与 z轴的旋转速率(弧度/秒)。通常情况下,我们利用陀螺</w:t>
      </w:r>
      <w:r>
        <w:rPr>
          <w:lang w:val="zh-CN" w:eastAsia="zh-CN"/>
        </w:rPr>
        <w:br/>
      </w:r>
      <w:r>
        <w:rPr>
          <w:lang w:val="zh-CN" w:eastAsia="zh-CN"/>
        </w:rPr>
        <w:t>仪的输出数据进行关于时间的一次积分,从而获得角度随时间变化累积的转</w:t>
      </w:r>
    </w:p>
    <w:p>
      <w:pPr>
        <w:spacing w:before="240" w:after="240"/>
        <w:rPr>
          <w:lang w:val="zh-CN" w:eastAsia="zh-CN"/>
        </w:rPr>
      </w:pPr>
      <w:r>
        <w:rPr>
          <w:lang w:val="zh-CN" w:eastAsia="zh-CN"/>
        </w:rPr>
        <w:t>角。但是,在本文中判定设备是否"静止"的问题上,对陀螺仪的时刻输出设</w:t>
      </w:r>
    </w:p>
    <w:p>
      <w:pPr>
        <w:spacing w:before="240" w:after="240"/>
        <w:rPr>
          <w:lang w:val="zh-CN" w:eastAsia="zh-CN"/>
        </w:rPr>
      </w:pPr>
      <w:r>
        <w:rPr>
          <w:lang w:val="zh-CN" w:eastAsia="zh-CN"/>
        </w:rPr>
        <w:t>定一个硬阈值,当输出数据的(绝对值)超过阈值是,即可认为在设备处于运动</w:t>
      </w:r>
      <w:r>
        <w:rPr>
          <w:lang w:val="zh-CN" w:eastAsia="zh-CN"/>
        </w:rPr>
        <w:br/>
      </w:r>
      <w:r>
        <w:rPr>
          <w:lang w:val="zh-CN" w:eastAsia="zh-CN"/>
        </w:rPr>
        <w:t>中。从而避免积分中的漂移问题。</w:t>
      </w:r>
    </w:p>
    <w:p>
      <w:pPr>
        <w:spacing w:before="240" w:after="240"/>
        <w:rPr>
          <w:lang w:val="zh-CN" w:eastAsia="zh-CN"/>
        </w:rPr>
      </w:pPr>
      <w:r>
        <w:rPr>
          <w:lang w:val="zh-CN" w:eastAsia="zh-CN"/>
        </w:rPr>
        <w:t>2.2.2加速度传感器</w:t>
      </w:r>
    </w:p>
    <w:p>
      <w:pPr>
        <w:spacing w:before="240" w:after="240"/>
        <w:rPr>
          <w:lang w:val="zh-CN" w:eastAsia="zh-CN"/>
        </w:rPr>
      </w:pPr>
      <w:r>
        <w:rPr>
          <w:lang w:val="zh-CN" w:eastAsia="zh-CN"/>
        </w:rPr>
        <w:t>加速度传感器又称为加速计,用于测量设备在运动状态下的加速度的传感</w:t>
      </w:r>
    </w:p>
    <w:p>
      <w:pPr>
        <w:spacing w:before="240" w:after="240"/>
        <w:rPr>
          <w:lang w:val="zh-CN" w:eastAsia="zh-CN"/>
        </w:rPr>
      </w:pPr>
      <w:r>
        <w:rPr>
          <w:rStyle w:val="emsimilar"/>
          <w:lang w:val="zh-CN" w:eastAsia="zh-CN"/>
        </w:rPr>
        <w:t>器。高灵敏度的加速计用于飞机和导弹的惯性导航系统中,</w:t>
      </w:r>
      <w:r>
        <w:rPr>
          <w:lang w:val="zh-CN" w:eastAsia="zh-CN"/>
        </w:rPr>
        <w:t>在无人飞行器中,</w:t>
      </w:r>
    </w:p>
    <w:p>
      <w:pPr>
        <w:spacing w:before="240" w:after="240"/>
        <w:rPr>
          <w:lang w:val="zh-CN" w:eastAsia="zh-CN"/>
        </w:rPr>
      </w:pPr>
      <w:r>
        <w:rPr>
          <w:lang w:val="zh-CN" w:eastAsia="zh-CN"/>
        </w:rPr>
        <w:t>加速计有利于保持稳定飞行。加速计的应用相当广泛,几乎所有的智能手机都</w:t>
      </w:r>
    </w:p>
    <w:p>
      <w:pPr>
        <w:spacing w:before="240" w:after="240"/>
        <w:rPr>
          <w:lang w:val="zh-CN" w:eastAsia="zh-CN"/>
        </w:rPr>
      </w:pPr>
      <w:r>
        <w:rPr>
          <w:lang w:val="zh-CN" w:eastAsia="zh-CN"/>
        </w:rPr>
        <w:t>包含加速计。尽管加速计的数据中包含了重力场的成分,但是在本文的使用中</w:t>
      </w:r>
    </w:p>
    <w:p>
      <w:pPr>
        <w:spacing w:before="240" w:after="240"/>
        <w:rPr>
          <w:lang w:val="zh-CN" w:eastAsia="zh-CN"/>
        </w:rPr>
      </w:pPr>
      <w:r>
        <w:rPr>
          <w:lang w:val="zh-CN" w:eastAsia="zh-CN"/>
        </w:rPr>
        <w:t>并不计较其细节,因此我们不对其进行深入解析。目前的智能手机下对加速计</w:t>
      </w:r>
    </w:p>
    <w:p>
      <w:pPr>
        <w:spacing w:before="240" w:after="240"/>
        <w:rPr>
          <w:lang w:val="zh-CN" w:eastAsia="zh-CN"/>
        </w:rPr>
      </w:pPr>
      <w:r>
        <w:rPr>
          <w:lang w:val="zh-CN" w:eastAsia="zh-CN"/>
        </w:rPr>
        <w:t>的应用很多,例如常见的计步器,微信"摇一摇"等。</w:t>
      </w:r>
    </w:p>
    <w:p>
      <w:pPr>
        <w:spacing w:before="240" w:after="240"/>
        <w:rPr>
          <w:lang w:val="zh-CN" w:eastAsia="zh-CN"/>
        </w:rPr>
      </w:pPr>
      <w:r>
        <w:rPr>
          <w:lang w:val="zh-CN" w:eastAsia="zh-CN"/>
        </w:rPr>
        <w:t>7</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2.2.3磁力传感器</w:t>
      </w:r>
    </w:p>
    <w:p>
      <w:pPr>
        <w:spacing w:before="240" w:after="240"/>
        <w:rPr>
          <w:lang w:val="zh-CN" w:eastAsia="zh-CN"/>
        </w:rPr>
      </w:pPr>
      <w:r>
        <w:rPr>
          <w:lang w:val="zh-CN" w:eastAsia="zh-CN"/>
        </w:rPr>
        <w:t>磁力传感器又称磁力仪,高斯计,是用于测量地球磁场的仪器。谈及磁力</w:t>
      </w:r>
    </w:p>
    <w:p>
      <w:pPr>
        <w:spacing w:before="240" w:after="240"/>
        <w:rPr>
          <w:lang w:val="zh-CN" w:eastAsia="zh-CN"/>
        </w:rPr>
      </w:pPr>
      <w:r>
        <w:rPr>
          <w:lang w:val="zh-CN" w:eastAsia="zh-CN"/>
        </w:rPr>
        <w:t>计,其主要的应用就是手机自带的指南针。在 Android系统中,开发者不仅提</w:t>
      </w:r>
      <w:r>
        <w:rPr>
          <w:lang w:val="zh-CN" w:eastAsia="zh-CN"/>
        </w:rPr>
        <w:br/>
      </w:r>
      <w:r>
        <w:rPr>
          <w:lang w:val="zh-CN" w:eastAsia="zh-CN"/>
        </w:rPr>
        <w:t>供了获取磁力值的接口,同时也提供了磁力计与加速计结合获得方向的接口,</w:t>
      </w:r>
    </w:p>
    <w:p>
      <w:pPr>
        <w:spacing w:before="240" w:after="240"/>
        <w:rPr>
          <w:lang w:val="zh-CN" w:eastAsia="zh-CN"/>
        </w:rPr>
      </w:pPr>
      <w:r>
        <w:rPr>
          <w:lang w:val="zh-CN" w:eastAsia="zh-CN"/>
        </w:rPr>
        <w:t>因此,通过这方面的应用,将会给用户一个地理方位的指示。</w:t>
      </w:r>
    </w:p>
    <w:p>
      <w:pPr>
        <w:spacing w:before="240" w:after="240"/>
        <w:rPr>
          <w:lang w:val="zh-CN" w:eastAsia="zh-CN"/>
        </w:rPr>
      </w:pPr>
      <w:r>
        <w:rPr>
          <w:lang w:val="zh-CN" w:eastAsia="zh-CN"/>
        </w:rPr>
        <w:t>2.2.4屏幕方向传感器</w:t>
      </w:r>
    </w:p>
    <w:p>
      <w:pPr>
        <w:spacing w:before="240" w:after="240"/>
        <w:rPr>
          <w:lang w:val="zh-CN" w:eastAsia="zh-CN"/>
        </w:rPr>
      </w:pPr>
      <w:r>
        <w:rPr>
          <w:lang w:val="zh-CN" w:eastAsia="zh-CN"/>
        </w:rPr>
        <w:t>方向传感器属于软件传感器,安卓平台提供方向传感器用于判断设备的位</w:t>
      </w:r>
    </w:p>
    <w:p>
      <w:pPr>
        <w:spacing w:before="240" w:after="240"/>
        <w:rPr>
          <w:lang w:val="zh-CN" w:eastAsia="zh-CN"/>
        </w:rPr>
      </w:pPr>
      <w:r>
        <w:rPr>
          <w:lang w:val="zh-CN" w:eastAsia="zh-CN"/>
        </w:rPr>
        <w:t>置。其数据是通过加速度传感器和磁场传感器共同获得的。至于其算法细节我</w:t>
      </w:r>
    </w:p>
    <w:p>
      <w:pPr>
        <w:spacing w:before="240" w:after="240"/>
        <w:rPr>
          <w:lang w:val="zh-CN" w:eastAsia="zh-CN"/>
        </w:rPr>
      </w:pPr>
      <w:r>
        <w:rPr>
          <w:lang w:val="zh-CN" w:eastAsia="zh-CN"/>
        </w:rPr>
        <w:t>们不必去关心。由于繁重的处理操作,因此方向传感器的准确度和精确度都是</w:t>
      </w:r>
    </w:p>
    <w:p>
      <w:pPr>
        <w:spacing w:before="240" w:after="240"/>
        <w:rPr>
          <w:lang w:val="zh-CN" w:eastAsia="zh-CN"/>
        </w:rPr>
      </w:pPr>
      <w:r>
        <w:rPr>
          <w:lang w:val="zh-CN" w:eastAsia="zh-CN"/>
        </w:rPr>
        <w:t>会降低的。具体而言,方向传感器在倾角为0时才可靠。根据官方文档的描</w:t>
      </w:r>
    </w:p>
    <w:p>
      <w:pPr>
        <w:spacing w:before="240" w:after="240"/>
        <w:rPr>
          <w:lang w:val="zh-CN" w:eastAsia="zh-CN"/>
        </w:rPr>
      </w:pPr>
      <w:r>
        <w:rPr>
          <w:lang w:val="zh-CN" w:eastAsia="zh-CN"/>
        </w:rPr>
        <w:t>述,Android2.2(API级别8)已经弃用屏幕方向传感器,Android4.4W(API级别</w:t>
      </w:r>
    </w:p>
    <w:p>
      <w:pPr>
        <w:spacing w:before="240" w:after="240"/>
        <w:rPr>
          <w:lang w:val="zh-CN" w:eastAsia="zh-CN"/>
        </w:rPr>
      </w:pPr>
      <w:r>
        <w:rPr>
          <w:lang w:val="zh-CN" w:eastAsia="zh-CN"/>
        </w:rPr>
        <w:t>20)已经弃用屏幕方向传感器类型。因此,Android系统提供了另一种方法来来</w:t>
      </w:r>
      <w:r>
        <w:rPr>
          <w:lang w:val="zh-CN" w:eastAsia="zh-CN"/>
        </w:rPr>
        <w:br/>
      </w:r>
      <w:r>
        <w:rPr>
          <w:rStyle w:val="emsimilar"/>
          <w:lang w:val="zh-CN" w:eastAsia="zh-CN"/>
        </w:rPr>
        <w:t>获取屏幕方向值,当我们注册好加速度传感器和地磁场传感器后,即可以通过</w:t>
      </w:r>
    </w:p>
    <w:p>
      <w:pPr>
        <w:spacing w:before="240" w:after="240"/>
        <w:rPr>
          <w:lang w:val="zh-CN" w:eastAsia="zh-CN"/>
        </w:rPr>
      </w:pPr>
      <w:r>
        <w:rPr>
          <w:lang w:val="zh-CN" w:eastAsia="zh-CN"/>
        </w:rPr>
        <w:t>调用 getRotationMatrix()方法和 getOrientation()方法来计算屏幕方向值。屏幕方</w:t>
      </w:r>
      <w:r>
        <w:rPr>
          <w:lang w:val="zh-CN" w:eastAsia="zh-CN"/>
        </w:rPr>
        <w:br/>
      </w:r>
      <w:r>
        <w:rPr>
          <w:lang w:val="zh-CN" w:eastAsia="zh-CN"/>
        </w:rPr>
        <w:t>向传感器常应用 VR,AR,指南针等应用。</w:t>
      </w:r>
    </w:p>
    <w:p>
      <w:pPr>
        <w:spacing w:before="240" w:after="240"/>
        <w:rPr>
          <w:lang w:val="zh-CN" w:eastAsia="zh-CN"/>
        </w:rPr>
      </w:pPr>
      <w:r>
        <w:rPr>
          <w:lang w:val="zh-CN" w:eastAsia="zh-CN"/>
        </w:rPr>
        <w:t>2.3信号时延计算原理</w:t>
      </w:r>
    </w:p>
    <w:p>
      <w:pPr>
        <w:spacing w:before="240" w:after="240"/>
        <w:rPr>
          <w:lang w:val="zh-CN" w:eastAsia="zh-CN"/>
        </w:rPr>
      </w:pPr>
      <w:r>
        <w:rPr>
          <w:lang w:val="zh-CN" w:eastAsia="zh-CN"/>
        </w:rPr>
        <w:t>对于具备双麦的智能手机,其主麦和降噪麦都处在"相同"的环境下,因</w:t>
      </w:r>
    </w:p>
    <w:p>
      <w:pPr>
        <w:spacing w:before="240" w:after="240"/>
        <w:rPr>
          <w:lang w:val="zh-CN" w:eastAsia="zh-CN"/>
        </w:rPr>
      </w:pPr>
      <w:r>
        <w:rPr>
          <w:lang w:val="zh-CN" w:eastAsia="zh-CN"/>
        </w:rPr>
        <w:t>此采集到的的两路音频信号必然具有较强的相关性。当我们要求解某一个声源</w:t>
      </w:r>
    </w:p>
    <w:p>
      <w:pPr>
        <w:spacing w:before="240" w:after="240"/>
        <w:rPr>
          <w:lang w:val="zh-CN" w:eastAsia="zh-CN"/>
        </w:rPr>
      </w:pPr>
      <w:r>
        <w:rPr>
          <w:lang w:val="zh-CN" w:eastAsia="zh-CN"/>
        </w:rPr>
        <w:t>的空间位置时,计算出声源到达两个麦克风的信号时延往往有着重要的作用。</w:t>
      </w:r>
    </w:p>
    <w:p>
      <w:pPr>
        <w:spacing w:before="240" w:after="240"/>
        <w:rPr>
          <w:lang w:val="zh-CN" w:eastAsia="zh-CN"/>
        </w:rPr>
      </w:pPr>
      <w:r>
        <w:rPr>
          <w:rStyle w:val="emsimilar"/>
          <w:lang w:val="zh-CN" w:eastAsia="zh-CN"/>
        </w:rPr>
        <w:t>对于到达时间差(TDOA)的获取主要有两种方法。</w:t>
      </w:r>
    </w:p>
    <w:p>
      <w:pPr>
        <w:spacing w:before="240" w:after="240"/>
        <w:rPr>
          <w:lang w:val="zh-CN" w:eastAsia="zh-CN"/>
        </w:rPr>
      </w:pPr>
      <w:r>
        <w:rPr>
          <w:lang w:val="zh-CN" w:eastAsia="zh-CN"/>
        </w:rPr>
        <w:t>第一种方法依赖于对信号到达时间(TOA)的测量(或计算),通过信号到达</w:t>
      </w:r>
      <w:r>
        <w:rPr>
          <w:lang w:val="zh-CN" w:eastAsia="zh-CN"/>
        </w:rPr>
        <w:br/>
      </w:r>
      <w:r>
        <w:rPr>
          <w:lang w:val="zh-CN" w:eastAsia="zh-CN"/>
        </w:rPr>
        <w:t>时间的差值来求得。基于到达时间的方法对系统的时间同步要求就会很高,但</w:t>
      </w:r>
    </w:p>
    <w:p>
      <w:pPr>
        <w:spacing w:before="240" w:after="240"/>
        <w:rPr>
          <w:lang w:val="zh-CN" w:eastAsia="zh-CN"/>
        </w:rPr>
      </w:pPr>
      <w:r>
        <w:rPr>
          <w:lang w:val="zh-CN" w:eastAsia="zh-CN"/>
        </w:rPr>
        <w:t>是在信道传输特性相似的情况下,这种办法可以减少多径效应带来的误差。以</w:t>
      </w:r>
    </w:p>
    <w:p>
      <w:pPr>
        <w:spacing w:before="240" w:after="240"/>
        <w:rPr>
          <w:lang w:val="zh-CN" w:eastAsia="zh-CN"/>
        </w:rPr>
      </w:pPr>
      <w:r>
        <w:rPr>
          <w:lang w:val="zh-CN" w:eastAsia="zh-CN"/>
        </w:rPr>
        <w:t>二维空间为例,如图(24),根据信号到达时间可以得到关于到达时间差的方程</w:t>
      </w:r>
      <w:r>
        <w:rPr>
          <w:lang w:val="zh-CN" w:eastAsia="zh-CN"/>
        </w:rPr>
        <w:br/>
      </w:r>
      <w:r>
        <w:rPr>
          <w:lang w:val="zh-CN" w:eastAsia="zh-CN"/>
        </w:rPr>
        <w:t>如下:</w:t>
      </w:r>
    </w:p>
    <w:p>
      <w:pPr>
        <w:spacing w:before="240" w:after="240"/>
        <w:rPr>
          <w:lang w:val="zh-CN" w:eastAsia="zh-CN"/>
        </w:rPr>
      </w:pPr>
      <w:r>
        <w:rPr>
          <w:lang w:val="zh-CN" w:eastAsia="zh-CN"/>
        </w:rPr>
        <w:t>√</w:t>
      </w:r>
    </w:p>
    <w:p>
      <w:pPr>
        <w:spacing w:before="240" w:after="240"/>
        <w:rPr>
          <w:lang w:val="zh-CN" w:eastAsia="zh-CN"/>
        </w:rPr>
      </w:pPr>
      <w:r>
        <w:rPr>
          <w:lang w:val="zh-CN" w:eastAsia="zh-CN"/>
        </w:rPr>
        <w:t>(x − x1)2+(y − y1)2−</w:t>
      </w:r>
    </w:p>
    <w:p>
      <w:pPr>
        <w:spacing w:before="240" w:after="240"/>
        <w:rPr>
          <w:lang w:val="zh-CN" w:eastAsia="zh-CN"/>
        </w:rPr>
      </w:pPr>
      <w:r>
        <w:rPr>
          <w:lang w:val="zh-CN" w:eastAsia="zh-CN"/>
        </w:rPr>
        <w:t>√</w:t>
      </w:r>
    </w:p>
    <w:p>
      <w:pPr>
        <w:spacing w:before="240" w:after="240"/>
        <w:rPr>
          <w:lang w:val="zh-CN" w:eastAsia="zh-CN"/>
        </w:rPr>
      </w:pPr>
      <w:r>
        <w:rPr>
          <w:lang w:val="zh-CN" w:eastAsia="zh-CN"/>
        </w:rPr>
        <w:t>(x − x3)2+(y − y3)2= c(t1− t3)(21)√</w:t>
      </w:r>
      <w:r>
        <w:rPr>
          <w:lang w:val="zh-CN" w:eastAsia="zh-CN"/>
        </w:rPr>
        <w:br/>
      </w:r>
      <w:r>
        <w:rPr>
          <w:lang w:val="zh-CN" w:eastAsia="zh-CN"/>
        </w:rPr>
        <w:t>(x − x2)2+(y − y2)2−</w:t>
      </w:r>
    </w:p>
    <w:p>
      <w:pPr>
        <w:spacing w:before="240" w:after="240"/>
        <w:rPr>
          <w:lang w:val="zh-CN" w:eastAsia="zh-CN"/>
        </w:rPr>
      </w:pPr>
      <w:r>
        <w:rPr>
          <w:lang w:val="zh-CN" w:eastAsia="zh-CN"/>
        </w:rPr>
        <w:t>√</w:t>
      </w:r>
    </w:p>
    <w:p>
      <w:pPr>
        <w:spacing w:before="240" w:after="240"/>
        <w:rPr>
          <w:lang w:val="zh-CN" w:eastAsia="zh-CN"/>
        </w:rPr>
      </w:pPr>
      <w:r>
        <w:rPr>
          <w:lang w:val="zh-CN" w:eastAsia="zh-CN"/>
        </w:rPr>
        <w:t>(x − x3)2+(y − y3)2= c(t2− t3)(22)</w:t>
      </w:r>
    </w:p>
    <w:p>
      <w:pPr>
        <w:spacing w:before="240" w:after="240"/>
        <w:rPr>
          <w:lang w:val="zh-CN" w:eastAsia="zh-CN"/>
        </w:rPr>
      </w:pPr>
      <w:r>
        <w:rPr>
          <w:lang w:val="zh-CN" w:eastAsia="zh-CN"/>
        </w:rPr>
        <w:t>8</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由于依赖于 TOA 的值,微小的测量误差或者同步信号误差,就会引起</w:t>
      </w:r>
    </w:p>
    <w:p>
      <w:pPr>
        <w:spacing w:before="240" w:after="240"/>
        <w:rPr>
          <w:lang w:val="zh-CN" w:eastAsia="zh-CN"/>
        </w:rPr>
      </w:pPr>
      <w:r>
        <w:rPr>
          <w:lang w:val="zh-CN" w:eastAsia="zh-CN"/>
        </w:rPr>
        <w:t>TOA较大的误差,进而可能导致计算出的 TDOA的精度降低,因此在后续的</w:t>
      </w:r>
      <w:r>
        <w:rPr>
          <w:lang w:val="zh-CN" w:eastAsia="zh-CN"/>
        </w:rPr>
        <w:br/>
      </w:r>
      <w:r>
        <w:rPr>
          <w:lang w:val="zh-CN" w:eastAsia="zh-CN"/>
        </w:rPr>
        <w:t>实验中没有采用这种方式求解时延。</w:t>
      </w:r>
    </w:p>
    <w:p>
      <w:pPr>
        <w:spacing w:before="240" w:after="240"/>
        <w:rPr>
          <w:lang w:val="zh-CN" w:eastAsia="zh-CN"/>
        </w:rPr>
      </w:pPr>
      <w:r>
        <w:rPr>
          <w:lang w:val="zh-CN" w:eastAsia="zh-CN"/>
        </w:rPr>
        <w:t>图24: TDOA算法示意图</w:t>
      </w:r>
    </w:p>
    <w:p>
      <w:pPr>
        <w:spacing w:before="240" w:after="240"/>
        <w:rPr>
          <w:lang w:val="zh-CN" w:eastAsia="zh-CN"/>
        </w:rPr>
      </w:pPr>
      <w:r>
        <w:rPr>
          <w:lang w:val="zh-CN" w:eastAsia="zh-CN"/>
        </w:rPr>
        <w:t>第二种方法是将采集到的信号进行相关运算,从而得到到达时间差</w:t>
      </w:r>
    </w:p>
    <w:p>
      <w:pPr>
        <w:spacing w:before="240" w:after="240"/>
        <w:rPr>
          <w:lang w:val="zh-CN" w:eastAsia="zh-CN"/>
        </w:rPr>
      </w:pPr>
      <w:r>
        <w:rPr>
          <w:lang w:val="zh-CN" w:eastAsia="zh-CN"/>
        </w:rPr>
        <w:t>(TDOA)的值。在实际应用中,系统往往很难做到严格的同步,因此在大多数</w:t>
      </w:r>
    </w:p>
    <w:p>
      <w:pPr>
        <w:spacing w:before="240" w:after="240"/>
        <w:rPr>
          <w:lang w:val="zh-CN" w:eastAsia="zh-CN"/>
        </w:rPr>
      </w:pPr>
      <w:r>
        <w:rPr>
          <w:lang w:val="zh-CN" w:eastAsia="zh-CN"/>
        </w:rPr>
        <w:t>的定位方案中,也常常用相关估计的方法求解 TDOA的值,再进行后续的定位</w:t>
      </w:r>
      <w:r>
        <w:rPr>
          <w:lang w:val="zh-CN" w:eastAsia="zh-CN"/>
        </w:rPr>
        <w:br/>
      </w:r>
      <w:r>
        <w:rPr>
          <w:lang w:val="zh-CN" w:eastAsia="zh-CN"/>
        </w:rPr>
        <w:t>计算。在主流的基于无线传感网的定位方案中,这种方法对网络的要求低,故</w:t>
      </w:r>
    </w:p>
    <w:p>
      <w:pPr>
        <w:spacing w:before="240" w:after="240"/>
        <w:rPr>
          <w:lang w:val="zh-CN" w:eastAsia="zh-CN"/>
        </w:rPr>
      </w:pPr>
      <w:r>
        <w:rPr>
          <w:lang w:val="zh-CN" w:eastAsia="zh-CN"/>
        </w:rPr>
        <w:t>而通过该方法测量(计算)更具有实践意义。</w:t>
      </w:r>
    </w:p>
    <w:p>
      <w:pPr>
        <w:spacing w:before="240" w:after="240"/>
        <w:rPr>
          <w:lang w:val="zh-CN" w:eastAsia="zh-CN"/>
        </w:rPr>
      </w:pPr>
      <w:r>
        <w:rPr>
          <w:rStyle w:val="emsimilar"/>
          <w:lang w:val="zh-CN" w:eastAsia="zh-CN"/>
        </w:rPr>
        <w:t>广义互相关的基本思想是对已经经过滤波等信号处理的两路信号 x1(t)和</w:t>
      </w:r>
    </w:p>
    <w:p>
      <w:pPr>
        <w:spacing w:before="240" w:after="240"/>
        <w:rPr>
          <w:lang w:val="zh-CN" w:eastAsia="zh-CN"/>
        </w:rPr>
      </w:pPr>
      <w:r>
        <w:rPr>
          <w:lang w:val="zh-CN" w:eastAsia="zh-CN"/>
        </w:rPr>
        <w:t>x2(t),求其互相关函数,其原理框架如图(25)所示,其公式表达为:</w:t>
      </w:r>
    </w:p>
    <w:p>
      <w:pPr>
        <w:spacing w:before="240" w:after="240"/>
        <w:rPr>
          <w:lang w:val="zh-CN" w:eastAsia="zh-CN"/>
        </w:rPr>
      </w:pPr>
      <w:r>
        <w:rPr>
          <w:lang w:val="zh-CN" w:eastAsia="zh-CN"/>
        </w:rPr>
        <w:t>τdelay = arg max</w:t>
      </w:r>
    </w:p>
    <w:p>
      <w:pPr>
        <w:spacing w:before="240" w:after="240"/>
        <w:rPr>
          <w:lang w:val="zh-CN" w:eastAsia="zh-CN"/>
        </w:rPr>
      </w:pPr>
      <w:r>
        <w:rPr>
          <w:lang w:val="zh-CN" w:eastAsia="zh-CN"/>
        </w:rPr>
        <w:t>t∈R</w:t>
      </w:r>
    </w:p>
    <w:p>
      <w:pPr>
        <w:spacing w:before="240" w:after="240"/>
        <w:rPr>
          <w:lang w:val="zh-CN" w:eastAsia="zh-CN"/>
        </w:rPr>
      </w:pPr>
      <w:r>
        <w:rPr>
          <w:lang w:val="zh-CN" w:eastAsia="zh-CN"/>
        </w:rPr>
        <w:t>(( f ⋆ g)(t))(23)</w:t>
      </w:r>
    </w:p>
    <w:p>
      <w:pPr>
        <w:spacing w:before="240" w:after="240"/>
        <w:rPr>
          <w:lang w:val="zh-CN" w:eastAsia="zh-CN"/>
        </w:rPr>
      </w:pPr>
      <w:r>
        <w:rPr>
          <w:lang w:val="zh-CN" w:eastAsia="zh-CN"/>
        </w:rPr>
        <w:t>9</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图25:互相关函数求解时延流程</w:t>
      </w:r>
    </w:p>
    <w:p>
      <w:pPr>
        <w:spacing w:before="240" w:after="240"/>
        <w:rPr>
          <w:lang w:val="zh-CN" w:eastAsia="zh-CN"/>
        </w:rPr>
      </w:pPr>
      <w:r>
        <w:rPr>
          <w:lang w:val="zh-CN" w:eastAsia="zh-CN"/>
        </w:rPr>
        <w:t>在利用线性卷积计算时,常常可以借助线性卷积的关系来实现利用频域</w:t>
      </w:r>
    </w:p>
    <w:p>
      <w:pPr>
        <w:spacing w:before="240" w:after="240"/>
        <w:rPr>
          <w:lang w:val="zh-CN" w:eastAsia="zh-CN"/>
        </w:rPr>
      </w:pPr>
      <w:r>
        <w:rPr>
          <w:lang w:val="zh-CN" w:eastAsia="zh-CN"/>
        </w:rPr>
        <w:t>FFT的方式计算互相关,这种方法将比传统的时域计算法极大的减少计算量。</w:t>
      </w:r>
    </w:p>
    <w:p>
      <w:pPr>
        <w:spacing w:before="240" w:after="240"/>
        <w:rPr>
          <w:lang w:val="zh-CN" w:eastAsia="zh-CN"/>
        </w:rPr>
      </w:pPr>
      <w:r>
        <w:rPr>
          <w:rStyle w:val="emsimilar"/>
          <w:lang w:val="zh-CN" w:eastAsia="zh-CN"/>
        </w:rPr>
        <w:t>根据维纳辛钦定理:平稳信号的自相关函数与其功率谱密度互为傅里叶变换</w:t>
      </w:r>
    </w:p>
    <w:p>
      <w:pPr>
        <w:spacing w:before="240" w:after="240"/>
        <w:rPr>
          <w:lang w:val="zh-CN" w:eastAsia="zh-CN"/>
        </w:rPr>
      </w:pPr>
      <w:r>
        <w:rPr>
          <w:lang w:val="zh-CN" w:eastAsia="zh-CN"/>
        </w:rPr>
        <w:t>对,因此相对应的,利用频域下的功率的互功率谱可以计算时域的互相关函</w:t>
      </w:r>
    </w:p>
    <w:p>
      <w:pPr>
        <w:spacing w:before="240" w:after="240"/>
        <w:rPr>
          <w:lang w:val="zh-CN" w:eastAsia="zh-CN"/>
        </w:rPr>
      </w:pPr>
      <w:r>
        <w:rPr>
          <w:lang w:val="zh-CN" w:eastAsia="zh-CN"/>
        </w:rPr>
        <w:t>数。最后通过峰值检测器求解出时延。需要说明的是,麦克风采集的信号是离</w:t>
      </w:r>
    </w:p>
    <w:p>
      <w:pPr>
        <w:spacing w:before="240" w:after="240"/>
        <w:rPr>
          <w:lang w:val="zh-CN" w:eastAsia="zh-CN"/>
        </w:rPr>
      </w:pPr>
      <w:r>
        <w:rPr>
          <w:lang w:val="zh-CN" w:eastAsia="zh-CN"/>
        </w:rPr>
        <w:t>散的,因此时延可以看做是几个采样点数的差距,通过麦克风的采样率,我们</w:t>
      </w:r>
    </w:p>
    <w:p>
      <w:pPr>
        <w:spacing w:before="240" w:after="240"/>
        <w:rPr>
          <w:lang w:val="zh-CN" w:eastAsia="zh-CN"/>
        </w:rPr>
      </w:pPr>
      <w:r>
        <w:rPr>
          <w:lang w:val="zh-CN" w:eastAsia="zh-CN"/>
        </w:rPr>
        <w:t>将可以把计算的采样点数的差距转换成时间的差值。</w:t>
      </w:r>
    </w:p>
    <w:p>
      <w:pPr>
        <w:spacing w:before="240" w:after="240"/>
        <w:rPr>
          <w:lang w:val="zh-CN" w:eastAsia="zh-CN"/>
        </w:rPr>
      </w:pPr>
      <w:r>
        <w:rPr>
          <w:rStyle w:val="emsimilar"/>
          <w:lang w:val="zh-CN" w:eastAsia="zh-CN"/>
        </w:rPr>
        <w:t>2.4基于到达时间差的定位算法设计</w:t>
      </w:r>
    </w:p>
    <w:p>
      <w:pPr>
        <w:spacing w:before="240" w:after="240"/>
        <w:rPr>
          <w:lang w:val="zh-CN" w:eastAsia="zh-CN"/>
        </w:rPr>
      </w:pPr>
      <w:r>
        <w:rPr>
          <w:lang w:val="zh-CN" w:eastAsia="zh-CN"/>
        </w:rPr>
        <w:t>上一节简要描述了利用互相关估计求解信号时延的方法,这一小节将会描</w:t>
      </w:r>
    </w:p>
    <w:p>
      <w:pPr>
        <w:spacing w:before="240" w:after="240"/>
        <w:rPr>
          <w:lang w:val="zh-CN" w:eastAsia="zh-CN"/>
        </w:rPr>
      </w:pPr>
      <w:r>
        <w:rPr>
          <w:lang w:val="zh-CN" w:eastAsia="zh-CN"/>
        </w:rPr>
        <w:t>述利用求解出的到达时间差(TDOA)进行后续的声源定位。</w:t>
      </w:r>
    </w:p>
    <w:p>
      <w:pPr>
        <w:spacing w:before="240" w:after="240"/>
        <w:rPr>
          <w:lang w:val="zh-CN" w:eastAsia="zh-CN"/>
        </w:rPr>
      </w:pPr>
      <w:r>
        <w:rPr>
          <w:lang w:val="zh-CN" w:eastAsia="zh-CN"/>
        </w:rPr>
        <w:t>2.4.1二维空间下的定位分析</w:t>
      </w:r>
    </w:p>
    <w:p>
      <w:pPr>
        <w:spacing w:before="240" w:after="240"/>
        <w:rPr>
          <w:lang w:val="zh-CN" w:eastAsia="zh-CN"/>
        </w:rPr>
      </w:pPr>
      <w:r>
        <w:rPr>
          <w:lang w:val="zh-CN" w:eastAsia="zh-CN"/>
        </w:rPr>
        <w:t>我们首先从二维空间下进行定位分析。首先可以明确的是,根据到达时间</w:t>
      </w:r>
    </w:p>
    <w:p>
      <w:pPr>
        <w:spacing w:before="240" w:after="240"/>
        <w:rPr>
          <w:lang w:val="zh-CN" w:eastAsia="zh-CN"/>
        </w:rPr>
      </w:pPr>
      <w:r>
        <w:rPr>
          <w:lang w:val="zh-CN" w:eastAsia="zh-CN"/>
        </w:rPr>
        <w:t>差,</w:t>
      </w:r>
      <w:r>
        <w:rPr>
          <w:rStyle w:val="emsimilar"/>
          <w:lang w:val="zh-CN" w:eastAsia="zh-CN"/>
        </w:rPr>
        <w:t>结合声速(vsound)我们可以求解出声源到两个麦克风的距离差(∆d),从而</w:t>
      </w:r>
    </w:p>
    <w:p>
      <w:pPr>
        <w:spacing w:before="240" w:after="240"/>
        <w:rPr>
          <w:lang w:val="zh-CN" w:eastAsia="zh-CN"/>
        </w:rPr>
      </w:pPr>
      <w:r>
        <w:rPr>
          <w:lang w:val="zh-CN" w:eastAsia="zh-CN"/>
        </w:rPr>
        <w:t>由方程(24)因此在二维空间下,相对于手机中心和手机坐标系,我们可以得</w:t>
      </w:r>
      <w:r>
        <w:rPr>
          <w:lang w:val="zh-CN" w:eastAsia="zh-CN"/>
        </w:rPr>
        <w:br/>
      </w:r>
      <w:r>
        <w:rPr>
          <w:lang w:val="zh-CN" w:eastAsia="zh-CN"/>
        </w:rPr>
        <w:t>到一个以智能手机麦克风节点为焦点的双曲线,而声源则在其中的某一支曲</w:t>
      </w:r>
    </w:p>
    <w:p>
      <w:pPr>
        <w:spacing w:before="240" w:after="240"/>
        <w:rPr>
          <w:lang w:val="zh-CN" w:eastAsia="zh-CN"/>
        </w:rPr>
      </w:pPr>
      <w:r>
        <w:rPr>
          <w:lang w:val="zh-CN" w:eastAsia="zh-CN"/>
        </w:rPr>
        <w:t>线上。同理,当我们移动手机至别的位置,那么就又可以得到一支曲线,如图</w:t>
      </w:r>
    </w:p>
    <w:p>
      <w:pPr>
        <w:spacing w:before="240" w:after="240"/>
        <w:rPr>
          <w:lang w:val="zh-CN" w:eastAsia="zh-CN"/>
        </w:rPr>
      </w:pPr>
      <w:r>
        <w:rPr>
          <w:lang w:val="zh-CN" w:eastAsia="zh-CN"/>
        </w:rPr>
        <w:t>(26),则两个曲线的交点就是声源的所在位置。</w:t>
      </w:r>
    </w:p>
    <w:p>
      <w:pPr>
        <w:spacing w:before="240" w:after="240"/>
        <w:rPr>
          <w:lang w:val="zh-CN" w:eastAsia="zh-CN"/>
        </w:rPr>
      </w:pPr>
      <w:r>
        <w:rPr>
          <w:lang w:val="zh-CN" w:eastAsia="zh-CN"/>
        </w:rPr>
        <w:t>√</w:t>
      </w:r>
    </w:p>
    <w:p>
      <w:pPr>
        <w:spacing w:before="240" w:after="240"/>
        <w:rPr>
          <w:lang w:val="zh-CN" w:eastAsia="zh-CN"/>
        </w:rPr>
      </w:pPr>
      <w:r>
        <w:rPr>
          <w:lang w:val="zh-CN" w:eastAsia="zh-CN"/>
        </w:rPr>
        <w:t>(x − mic1x)2+(y − mic1y)2−</w:t>
      </w:r>
    </w:p>
    <w:p>
      <w:pPr>
        <w:spacing w:before="240" w:after="240"/>
        <w:rPr>
          <w:lang w:val="zh-CN" w:eastAsia="zh-CN"/>
        </w:rPr>
      </w:pPr>
      <w:r>
        <w:rPr>
          <w:lang w:val="zh-CN" w:eastAsia="zh-CN"/>
        </w:rPr>
        <w:t>√</w:t>
      </w:r>
    </w:p>
    <w:p>
      <w:pPr>
        <w:spacing w:before="240" w:after="240"/>
        <w:rPr>
          <w:lang w:val="zh-CN" w:eastAsia="zh-CN"/>
        </w:rPr>
      </w:pPr>
      <w:r>
        <w:rPr>
          <w:lang w:val="zh-CN" w:eastAsia="zh-CN"/>
        </w:rPr>
        <w:t>(x − mic2x)2+(y − mic2y)2</w:t>
      </w:r>
    </w:p>
    <w:p>
      <w:pPr>
        <w:spacing w:before="240" w:after="240"/>
        <w:rPr>
          <w:lang w:val="zh-CN" w:eastAsia="zh-CN"/>
        </w:rPr>
      </w:pPr>
      <w:r>
        <w:rPr>
          <w:lang w:val="zh-CN" w:eastAsia="zh-CN"/>
        </w:rPr>
        <w:t>=c ∆t = d1</w:t>
      </w:r>
    </w:p>
    <w:p>
      <w:pPr>
        <w:spacing w:before="240" w:after="240"/>
        <w:rPr>
          <w:lang w:val="zh-CN" w:eastAsia="zh-CN"/>
        </w:rPr>
      </w:pPr>
      <w:r>
        <w:rPr>
          <w:lang w:val="zh-CN" w:eastAsia="zh-CN"/>
        </w:rPr>
        <w:t>(24)</w:t>
      </w:r>
    </w:p>
    <w:p>
      <w:pPr>
        <w:spacing w:before="240" w:after="240"/>
        <w:rPr>
          <w:lang w:val="zh-CN" w:eastAsia="zh-CN"/>
        </w:rPr>
      </w:pPr>
      <w:r>
        <w:rPr>
          <w:lang w:val="zh-CN" w:eastAsia="zh-CN"/>
        </w:rPr>
        <w:t>10</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图26:2维双曲线定位</w:t>
      </w:r>
    </w:p>
    <w:p>
      <w:pPr>
        <w:spacing w:before="240" w:after="240"/>
        <w:rPr>
          <w:lang w:val="zh-CN" w:eastAsia="zh-CN"/>
        </w:rPr>
      </w:pPr>
      <w:r>
        <w:rPr>
          <w:lang w:val="zh-CN" w:eastAsia="zh-CN"/>
        </w:rPr>
        <w:t>2.4.2三维空间下的定位分析</w:t>
      </w:r>
    </w:p>
    <w:p>
      <w:pPr>
        <w:spacing w:before="240" w:after="240"/>
        <w:rPr>
          <w:lang w:val="zh-CN" w:eastAsia="zh-CN"/>
        </w:rPr>
      </w:pPr>
      <w:r>
        <w:rPr>
          <w:lang w:val="zh-CN" w:eastAsia="zh-CN"/>
        </w:rPr>
        <w:t>拓展至三维空间中,同样,我们可以根据到达时间差,计算出声源到两个</w:t>
      </w:r>
    </w:p>
    <w:p>
      <w:pPr>
        <w:spacing w:before="240" w:after="240"/>
        <w:rPr>
          <w:lang w:val="zh-CN" w:eastAsia="zh-CN"/>
        </w:rPr>
      </w:pPr>
      <w:r>
        <w:rPr>
          <w:lang w:val="zh-CN" w:eastAsia="zh-CN"/>
        </w:rPr>
        <w:t>麦克风的距离差,因此在三维空间中,如图(27)我们可以根据公式(25)得</w:t>
      </w:r>
      <w:r>
        <w:rPr>
          <w:lang w:val="zh-CN" w:eastAsia="zh-CN"/>
        </w:rPr>
        <w:br/>
      </w:r>
      <w:r>
        <w:rPr>
          <w:lang w:val="zh-CN" w:eastAsia="zh-CN"/>
        </w:rPr>
        <w:t>到一个双叶双曲面,而声源则可以在其中的某一个面上。同理,通过改变位</w:t>
      </w:r>
    </w:p>
    <w:p>
      <w:pPr>
        <w:spacing w:before="240" w:after="240"/>
        <w:rPr>
          <w:lang w:val="zh-CN" w:eastAsia="zh-CN"/>
        </w:rPr>
      </w:pPr>
      <w:r>
        <w:rPr>
          <w:lang w:val="zh-CN" w:eastAsia="zh-CN"/>
        </w:rPr>
        <w:t>置,我们可以获得更多的双曲面,进而求解出声源的所在位置。</w:t>
      </w:r>
    </w:p>
    <w:p>
      <w:pPr>
        <w:spacing w:before="240" w:after="240"/>
        <w:rPr>
          <w:lang w:val="zh-CN" w:eastAsia="zh-CN"/>
        </w:rPr>
      </w:pPr>
      <w:r>
        <w:rPr>
          <w:lang w:val="zh-CN" w:eastAsia="zh-CN"/>
        </w:rPr>
        <w:t>√</w:t>
      </w:r>
    </w:p>
    <w:p>
      <w:pPr>
        <w:spacing w:before="240" w:after="240"/>
        <w:rPr>
          <w:lang w:val="zh-CN" w:eastAsia="zh-CN"/>
        </w:rPr>
      </w:pPr>
      <w:r>
        <w:rPr>
          <w:lang w:val="zh-CN" w:eastAsia="zh-CN"/>
        </w:rPr>
        <w:t>(x − mic1x)2+(y − mic1y)2+(z − mic1z)2−</w:t>
      </w:r>
      <w:r>
        <w:rPr>
          <w:lang w:val="zh-CN" w:eastAsia="zh-CN"/>
        </w:rPr>
        <w:br/>
      </w:r>
      <w:r>
        <w:rPr>
          <w:lang w:val="zh-CN" w:eastAsia="zh-CN"/>
        </w:rPr>
        <w:t>√</w:t>
      </w:r>
    </w:p>
    <w:p>
      <w:pPr>
        <w:spacing w:before="240" w:after="240"/>
        <w:rPr>
          <w:lang w:val="zh-CN" w:eastAsia="zh-CN"/>
        </w:rPr>
      </w:pPr>
      <w:r>
        <w:rPr>
          <w:lang w:val="zh-CN" w:eastAsia="zh-CN"/>
        </w:rPr>
        <w:t>(x − mic2x)2+(y − mic2y)2+(z − mic2z)2</w:t>
      </w:r>
      <w:r>
        <w:rPr>
          <w:lang w:val="zh-CN" w:eastAsia="zh-CN"/>
        </w:rPr>
        <w:br/>
      </w:r>
      <w:r>
        <w:rPr>
          <w:lang w:val="zh-CN" w:eastAsia="zh-CN"/>
        </w:rPr>
        <w:t>=c ∆t = d1</w:t>
      </w:r>
    </w:p>
    <w:p>
      <w:pPr>
        <w:spacing w:before="240" w:after="240"/>
        <w:rPr>
          <w:lang w:val="zh-CN" w:eastAsia="zh-CN"/>
        </w:rPr>
      </w:pPr>
      <w:r>
        <w:rPr>
          <w:lang w:val="zh-CN" w:eastAsia="zh-CN"/>
        </w:rPr>
        <w:t>(25)</w:t>
      </w:r>
    </w:p>
    <w:p>
      <w:pPr>
        <w:spacing w:before="240" w:after="240"/>
        <w:rPr>
          <w:lang w:val="zh-CN" w:eastAsia="zh-CN"/>
        </w:rPr>
      </w:pPr>
      <w:r>
        <w:rPr>
          <w:lang w:val="zh-CN" w:eastAsia="zh-CN"/>
        </w:rPr>
        <w:t>图27:3维双曲面定位</w:t>
      </w:r>
    </w:p>
    <w:p>
      <w:pPr>
        <w:spacing w:before="240" w:after="240"/>
        <w:rPr>
          <w:lang w:val="zh-CN" w:eastAsia="zh-CN"/>
        </w:rPr>
      </w:pPr>
      <w:r>
        <w:rPr>
          <w:lang w:val="zh-CN" w:eastAsia="zh-CN"/>
        </w:rPr>
        <w:t>2.4.3离线计算下的定位算法分析和设计</w:t>
      </w:r>
    </w:p>
    <w:p>
      <w:pPr>
        <w:spacing w:before="240" w:after="240"/>
        <w:rPr>
          <w:lang w:val="zh-CN" w:eastAsia="zh-CN"/>
        </w:rPr>
      </w:pPr>
      <w:r>
        <w:rPr>
          <w:lang w:val="zh-CN" w:eastAsia="zh-CN"/>
        </w:rPr>
        <w:t>通过公式24和公式25,不难看出,关于声源位置的方程组是非线性的。</w:t>
      </w:r>
    </w:p>
    <w:p>
      <w:pPr>
        <w:spacing w:before="240" w:after="240"/>
        <w:rPr>
          <w:lang w:val="zh-CN" w:eastAsia="zh-CN"/>
        </w:rPr>
      </w:pPr>
      <w:r>
        <w:rPr>
          <w:lang w:val="zh-CN" w:eastAsia="zh-CN"/>
        </w:rPr>
        <w:t>而且,一方面,我们不能保证到达时间差(TDOA)的测量总是不存在误差的,</w:t>
      </w:r>
    </w:p>
    <w:p>
      <w:pPr>
        <w:spacing w:before="240" w:after="240"/>
        <w:rPr>
          <w:lang w:val="zh-CN" w:eastAsia="zh-CN"/>
        </w:rPr>
      </w:pPr>
      <w:r>
        <w:rPr>
          <w:lang w:val="zh-CN" w:eastAsia="zh-CN"/>
        </w:rPr>
        <w:t>11</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另一方面,我们也知道声速也并非固定不变,正如公式26所描述的那样,因</w:t>
      </w:r>
    </w:p>
    <w:p>
      <w:pPr>
        <w:spacing w:before="240" w:after="240"/>
        <w:rPr>
          <w:lang w:val="zh-CN" w:eastAsia="zh-CN"/>
        </w:rPr>
      </w:pPr>
      <w:r>
        <w:rPr>
          <w:lang w:val="zh-CN" w:eastAsia="zh-CN"/>
        </w:rPr>
        <w:t>此对于测量(计算)出的到达时间差,必然会存在或多或少的误差,这对后面</w:t>
      </w:r>
    </w:p>
    <w:p>
      <w:pPr>
        <w:spacing w:before="240" w:after="240"/>
        <w:rPr>
          <w:lang w:val="zh-CN" w:eastAsia="zh-CN"/>
        </w:rPr>
      </w:pPr>
      <w:r>
        <w:rPr>
          <w:lang w:val="zh-CN" w:eastAsia="zh-CN"/>
        </w:rPr>
        <w:t>定位精度的影响也是不可预测的。但是,由于我们变换双麦的位置,因此就可</w:t>
      </w:r>
    </w:p>
    <w:p>
      <w:pPr>
        <w:spacing w:before="240" w:after="240"/>
        <w:rPr>
          <w:lang w:val="zh-CN" w:eastAsia="zh-CN"/>
        </w:rPr>
      </w:pPr>
      <w:r>
        <w:rPr>
          <w:lang w:val="zh-CN" w:eastAsia="zh-CN"/>
        </w:rPr>
        <w:t>以获得很多组数据,大量数据的冗余,使得该定位问题也就转换成了非线性</w:t>
      </w:r>
    </w:p>
    <w:p>
      <w:pPr>
        <w:spacing w:before="240" w:after="240"/>
        <w:rPr>
          <w:lang w:val="zh-CN" w:eastAsia="zh-CN"/>
        </w:rPr>
      </w:pPr>
      <w:r>
        <w:rPr>
          <w:rStyle w:val="emsimilar"/>
          <w:lang w:val="zh-CN" w:eastAsia="zh-CN"/>
        </w:rPr>
        <w:t>的最优化问题。由于二维情况可以看做三维情况下的一种特殊情况,</w:t>
      </w:r>
      <w:r>
        <w:rPr>
          <w:lang w:val="zh-CN" w:eastAsia="zh-CN"/>
        </w:rPr>
        <w:t>也就是</w:t>
      </w:r>
    </w:p>
    <w:p>
      <w:pPr>
        <w:spacing w:before="240" w:after="240"/>
        <w:rPr>
          <w:lang w:val="zh-CN" w:eastAsia="zh-CN"/>
        </w:rPr>
      </w:pPr>
      <w:r>
        <w:rPr>
          <w:lang w:val="zh-CN" w:eastAsia="zh-CN"/>
        </w:rPr>
        <w:t>z = miciz,因此只对三维空间下的情况进行分析。</w:t>
      </w:r>
    </w:p>
    <w:p>
      <w:pPr>
        <w:spacing w:before="240" w:after="240"/>
        <w:rPr>
          <w:lang w:val="zh-CN" w:eastAsia="zh-CN"/>
        </w:rPr>
      </w:pPr>
      <w:r>
        <w:rPr>
          <w:lang w:val="zh-CN" w:eastAsia="zh-CN"/>
        </w:rPr>
        <w:t>vs =331.3+0.606∗ Temperature (26)</w:t>
      </w:r>
    </w:p>
    <w:p>
      <w:pPr>
        <w:spacing w:before="240" w:after="240"/>
        <w:rPr>
          <w:lang w:val="zh-CN" w:eastAsia="zh-CN"/>
        </w:rPr>
      </w:pPr>
      <w:r>
        <w:rPr>
          <w:lang w:val="zh-CN" w:eastAsia="zh-CN"/>
        </w:rPr>
        <w:t>为缩小搜索空间,在麦克风位置的布置上,可以采用固定其中一个麦克风</w:t>
      </w:r>
    </w:p>
    <w:p>
      <w:pPr>
        <w:spacing w:before="240" w:after="240"/>
        <w:rPr>
          <w:lang w:val="zh-CN" w:eastAsia="zh-CN"/>
        </w:rPr>
      </w:pPr>
      <w:r>
        <w:rPr>
          <w:lang w:val="zh-CN" w:eastAsia="zh-CN"/>
        </w:rPr>
        <w:t>结点的方式,如图(28所示,因此根据到达时间差(TDOA),可以得到如下的方</w:t>
      </w:r>
      <w:r>
        <w:rPr>
          <w:lang w:val="zh-CN" w:eastAsia="zh-CN"/>
        </w:rPr>
        <w:br/>
      </w:r>
      <w:r>
        <w:rPr>
          <w:lang w:val="zh-CN" w:eastAsia="zh-CN"/>
        </w:rPr>
        <w:t>程组。</w:t>
      </w:r>
    </w:p>
    <w:p>
      <w:pPr>
        <w:spacing w:before="240" w:after="240"/>
        <w:rPr>
          <w:lang w:val="zh-CN" w:eastAsia="zh-CN"/>
        </w:rPr>
      </w:pPr>
      <w:r>
        <w:rPr>
          <w:lang w:val="zh-CN" w:eastAsia="zh-CN"/>
        </w:rPr>
        <w:t>r2i =(x − xi)2+(y − yi)2+(z − zi)2(27)</w:t>
      </w:r>
    </w:p>
    <w:p>
      <w:pPr>
        <w:spacing w:before="240" w:after="240"/>
        <w:rPr>
          <w:lang w:val="zh-CN" w:eastAsia="zh-CN"/>
        </w:rPr>
      </w:pPr>
      <w:r>
        <w:rPr>
          <w:lang w:val="zh-CN" w:eastAsia="zh-CN"/>
        </w:rPr>
        <w:t>r20=(x − x0)2+(y − y0)2+(z − z0)2(28)</w:t>
      </w:r>
    </w:p>
    <w:p>
      <w:pPr>
        <w:spacing w:before="240" w:after="240"/>
        <w:rPr>
          <w:lang w:val="zh-CN" w:eastAsia="zh-CN"/>
        </w:rPr>
      </w:pPr>
      <w:r>
        <w:rPr>
          <w:lang w:val="zh-CN" w:eastAsia="zh-CN"/>
        </w:rPr>
        <w:t>∆ri = ri − r0= c∆ti, i =1,2,3,...,m (29)</w:t>
      </w:r>
    </w:p>
    <w:p>
      <w:pPr>
        <w:spacing w:before="240" w:after="240"/>
        <w:rPr>
          <w:lang w:val="zh-CN" w:eastAsia="zh-CN"/>
        </w:rPr>
      </w:pPr>
      <w:r>
        <w:rPr>
          <w:lang w:val="zh-CN" w:eastAsia="zh-CN"/>
        </w:rPr>
        <w:t>式中,ri 为声源到不同位置下的 mic2的距离,∆ri 为声源到固定的 mic1的</w:t>
      </w:r>
    </w:p>
    <w:p>
      <w:pPr>
        <w:spacing w:before="240" w:after="240"/>
        <w:rPr>
          <w:lang w:val="zh-CN" w:eastAsia="zh-CN"/>
        </w:rPr>
      </w:pPr>
      <w:r>
        <w:rPr>
          <w:lang w:val="zh-CN" w:eastAsia="zh-CN"/>
        </w:rPr>
        <w:t>距离,c为声波的传播速度,∆ti为不同位置下 mic2与 mic1的到达时间差。</w:t>
      </w:r>
    </w:p>
    <w:p>
      <w:pPr>
        <w:spacing w:before="240" w:after="240"/>
        <w:rPr>
          <w:lang w:val="zh-CN" w:eastAsia="zh-CN"/>
        </w:rPr>
      </w:pPr>
      <w:r>
        <w:rPr>
          <w:lang w:val="zh-CN" w:eastAsia="zh-CN"/>
        </w:rPr>
        <w:t>图28:3维结点布置示意</w:t>
      </w:r>
    </w:p>
    <w:p>
      <w:pPr>
        <w:spacing w:before="240" w:after="240"/>
        <w:rPr>
          <w:lang w:val="zh-CN" w:eastAsia="zh-CN"/>
        </w:rPr>
      </w:pPr>
      <w:r>
        <w:rPr>
          <w:rStyle w:val="emsimilar"/>
          <w:lang w:val="zh-CN" w:eastAsia="zh-CN"/>
        </w:rPr>
        <w:t>下面简要分析在三维空间下,基于 Chan的到达时间差定位算法[10]。由公</w:t>
      </w:r>
      <w:r>
        <w:rPr>
          <w:rStyle w:val="emsimilar"/>
          <w:lang w:val="zh-CN" w:eastAsia="zh-CN"/>
        </w:rPr>
        <w:br/>
      </w:r>
      <w:r>
        <w:rPr>
          <w:rStyle w:val="emsimilar"/>
          <w:lang w:val="zh-CN" w:eastAsia="zh-CN"/>
        </w:rPr>
        <w:t>12</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式27和28不难得到:</w:t>
      </w:r>
    </w:p>
    <w:p>
      <w:pPr>
        <w:spacing w:before="240" w:after="240"/>
        <w:rPr>
          <w:lang w:val="zh-CN" w:eastAsia="zh-CN"/>
        </w:rPr>
      </w:pPr>
      <w:r>
        <w:rPr>
          <w:lang w:val="zh-CN" w:eastAsia="zh-CN"/>
        </w:rPr>
        <w:t>R2i,0= r</w:t>
      </w:r>
    </w:p>
    <w:p>
      <w:pPr>
        <w:spacing w:before="240" w:after="240"/>
        <w:rPr>
          <w:lang w:val="zh-CN" w:eastAsia="zh-CN"/>
        </w:rPr>
      </w:pPr>
      <w:r>
        <w:rPr>
          <w:lang w:val="zh-CN" w:eastAsia="zh-CN"/>
        </w:rPr>
        <w:t>2</w:t>
      </w:r>
    </w:p>
    <w:p>
      <w:pPr>
        <w:spacing w:before="240" w:after="240"/>
        <w:rPr>
          <w:lang w:val="zh-CN" w:eastAsia="zh-CN"/>
        </w:rPr>
      </w:pPr>
      <w:r>
        <w:rPr>
          <w:lang w:val="zh-CN" w:eastAsia="zh-CN"/>
        </w:rPr>
        <w:t>i − r20</w:t>
      </w:r>
    </w:p>
    <w:p>
      <w:pPr>
        <w:spacing w:before="240" w:after="240"/>
        <w:rPr>
          <w:lang w:val="zh-CN" w:eastAsia="zh-CN"/>
        </w:rPr>
      </w:pPr>
      <w:r>
        <w:rPr>
          <w:lang w:val="zh-CN" w:eastAsia="zh-CN"/>
        </w:rPr>
        <w:t>=(x − xi)2+(y − yi)2+(z − zi)3−(x − x0)2−(y − y0)2−(z − z0)2</w:t>
      </w:r>
      <w:r>
        <w:rPr>
          <w:lang w:val="zh-CN" w:eastAsia="zh-CN"/>
        </w:rPr>
        <w:br/>
      </w:r>
      <w:r>
        <w:rPr>
          <w:lang w:val="zh-CN" w:eastAsia="zh-CN"/>
        </w:rPr>
        <w:t>(210)</w:t>
      </w:r>
    </w:p>
    <w:p>
      <w:pPr>
        <w:spacing w:before="240" w:after="240"/>
        <w:rPr>
          <w:lang w:val="zh-CN" w:eastAsia="zh-CN"/>
        </w:rPr>
      </w:pPr>
      <w:r>
        <w:rPr>
          <w:lang w:val="zh-CN" w:eastAsia="zh-CN"/>
        </w:rPr>
        <w:t>∆ri = ri,0= ri − r0</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(x − xi)2+(y − yi)2+(z − zi)3−</w:t>
      </w:r>
    </w:p>
    <w:p>
      <w:pPr>
        <w:spacing w:before="240" w:after="240"/>
        <w:rPr>
          <w:lang w:val="zh-CN" w:eastAsia="zh-CN"/>
        </w:rPr>
      </w:pPr>
      <w:r>
        <w:rPr>
          <w:lang w:val="zh-CN" w:eastAsia="zh-CN"/>
        </w:rPr>
        <w:t>√</w:t>
      </w:r>
    </w:p>
    <w:p>
      <w:pPr>
        <w:spacing w:before="240" w:after="240"/>
        <w:rPr>
          <w:lang w:val="zh-CN" w:eastAsia="zh-CN"/>
        </w:rPr>
      </w:pPr>
      <w:r>
        <w:rPr>
          <w:lang w:val="zh-CN" w:eastAsia="zh-CN"/>
        </w:rPr>
        <w:t>(x − x0)2+(y − y0)2+(z − z0)2</w:t>
      </w:r>
    </w:p>
    <w:p>
      <w:pPr>
        <w:spacing w:before="240" w:after="240"/>
        <w:rPr>
          <w:lang w:val="zh-CN" w:eastAsia="zh-CN"/>
        </w:rPr>
      </w:pPr>
      <w:r>
        <w:rPr>
          <w:lang w:val="zh-CN" w:eastAsia="zh-CN"/>
        </w:rPr>
        <w:t>(211)</w:t>
      </w:r>
    </w:p>
    <w:p>
      <w:pPr>
        <w:spacing w:before="240" w:after="240"/>
        <w:rPr>
          <w:lang w:val="zh-CN" w:eastAsia="zh-CN"/>
        </w:rPr>
      </w:pPr>
      <w:r>
        <w:rPr>
          <w:lang w:val="zh-CN" w:eastAsia="zh-CN"/>
        </w:rPr>
        <w:t>r2i = Ki −2xix −2yiy −2ziz + x2+ y2+ z2</w:t>
      </w:r>
      <w:r>
        <w:rPr>
          <w:lang w:val="zh-CN" w:eastAsia="zh-CN"/>
        </w:rPr>
        <w:br/>
      </w:r>
      <w:r>
        <w:rPr>
          <w:lang w:val="zh-CN" w:eastAsia="zh-CN"/>
        </w:rPr>
        <w:t>Ki = x2i + y</w:t>
      </w:r>
    </w:p>
    <w:p>
      <w:pPr>
        <w:spacing w:before="240" w:after="240"/>
        <w:rPr>
          <w:lang w:val="zh-CN" w:eastAsia="zh-CN"/>
        </w:rPr>
      </w:pPr>
      <w:r>
        <w:rPr>
          <w:lang w:val="zh-CN" w:eastAsia="zh-CN"/>
        </w:rPr>
        <w:t>2</w:t>
      </w:r>
    </w:p>
    <w:p>
      <w:pPr>
        <w:spacing w:before="240" w:after="240"/>
        <w:rPr>
          <w:lang w:val="zh-CN" w:eastAsia="zh-CN"/>
        </w:rPr>
      </w:pPr>
      <w:r>
        <w:rPr>
          <w:lang w:val="zh-CN" w:eastAsia="zh-CN"/>
        </w:rPr>
        <w:t>i + z</w:t>
      </w:r>
    </w:p>
    <w:p>
      <w:pPr>
        <w:spacing w:before="240" w:after="240"/>
        <w:rPr>
          <w:lang w:val="zh-CN" w:eastAsia="zh-CN"/>
        </w:rPr>
      </w:pPr>
      <w:r>
        <w:rPr>
          <w:lang w:val="zh-CN" w:eastAsia="zh-CN"/>
        </w:rPr>
        <w:t>2</w:t>
      </w:r>
    </w:p>
    <w:p>
      <w:pPr>
        <w:spacing w:before="240" w:after="240"/>
        <w:rPr>
          <w:lang w:val="zh-CN" w:eastAsia="zh-CN"/>
        </w:rPr>
      </w:pPr>
      <w:r>
        <w:rPr>
          <w:lang w:val="zh-CN" w:eastAsia="zh-CN"/>
        </w:rPr>
        <w:t>i</w:t>
      </w:r>
    </w:p>
    <w:p>
      <w:pPr>
        <w:spacing w:before="240" w:after="240"/>
        <w:rPr>
          <w:lang w:val="zh-CN" w:eastAsia="zh-CN"/>
        </w:rPr>
      </w:pPr>
      <w:r>
        <w:rPr>
          <w:lang w:val="zh-CN" w:eastAsia="zh-CN"/>
        </w:rPr>
        <w:t>(212)</w:t>
      </w:r>
    </w:p>
    <w:p>
      <w:pPr>
        <w:spacing w:before="240" w:after="240"/>
        <w:rPr>
          <w:lang w:val="zh-CN" w:eastAsia="zh-CN"/>
        </w:rPr>
      </w:pPr>
      <w:r>
        <w:rPr>
          <w:lang w:val="zh-CN" w:eastAsia="zh-CN"/>
        </w:rPr>
        <w:t>而由基本的定义则有:</w:t>
      </w:r>
    </w:p>
    <w:p>
      <w:pPr>
        <w:spacing w:before="240" w:after="240"/>
        <w:rPr>
          <w:lang w:val="zh-CN" w:eastAsia="zh-CN"/>
        </w:rPr>
      </w:pPr>
      <w:r>
        <w:rPr>
          <w:lang w:val="zh-CN" w:eastAsia="zh-CN"/>
        </w:rPr>
        <w:t>r2i =(ri,0+ r0)</w:t>
      </w:r>
    </w:p>
    <w:p>
      <w:pPr>
        <w:spacing w:before="240" w:after="240"/>
        <w:rPr>
          <w:lang w:val="zh-CN" w:eastAsia="zh-CN"/>
        </w:rPr>
      </w:pPr>
      <w:r>
        <w:rPr>
          <w:lang w:val="zh-CN" w:eastAsia="zh-CN"/>
        </w:rPr>
        <w:t>2(213)</w:t>
      </w:r>
    </w:p>
    <w:p>
      <w:pPr>
        <w:spacing w:before="240" w:after="240"/>
        <w:rPr>
          <w:lang w:val="zh-CN" w:eastAsia="zh-CN"/>
        </w:rPr>
      </w:pPr>
      <w:r>
        <w:rPr>
          <w:lang w:val="zh-CN" w:eastAsia="zh-CN"/>
        </w:rPr>
        <w:t>将公式213代入212中,于是有</w:t>
      </w:r>
    </w:p>
    <w:p>
      <w:pPr>
        <w:spacing w:before="240" w:after="240"/>
        <w:rPr>
          <w:lang w:val="zh-CN" w:eastAsia="zh-CN"/>
        </w:rPr>
      </w:pPr>
      <w:r>
        <w:rPr>
          <w:lang w:val="zh-CN" w:eastAsia="zh-CN"/>
        </w:rPr>
        <w:t>r2i,0+2ri,0r0+ r</w:t>
      </w:r>
    </w:p>
    <w:p>
      <w:pPr>
        <w:spacing w:before="240" w:after="240"/>
        <w:rPr>
          <w:lang w:val="zh-CN" w:eastAsia="zh-CN"/>
        </w:rPr>
      </w:pPr>
      <w:r>
        <w:rPr>
          <w:lang w:val="zh-CN" w:eastAsia="zh-CN"/>
        </w:rPr>
        <w:t>2</w:t>
      </w:r>
    </w:p>
    <w:p>
      <w:pPr>
        <w:spacing w:before="240" w:after="240"/>
        <w:rPr>
          <w:lang w:val="zh-CN" w:eastAsia="zh-CN"/>
        </w:rPr>
      </w:pPr>
      <w:r>
        <w:rPr>
          <w:lang w:val="zh-CN" w:eastAsia="zh-CN"/>
        </w:rPr>
        <w:t>0= Ki −2xix −2yiy −2ziz + x2+ y2+ z2=⇒</w:t>
      </w:r>
    </w:p>
    <w:p>
      <w:pPr>
        <w:spacing w:before="240" w:after="240"/>
        <w:rPr>
          <w:lang w:val="zh-CN" w:eastAsia="zh-CN"/>
        </w:rPr>
      </w:pPr>
      <w:r>
        <w:rPr>
          <w:lang w:val="zh-CN" w:eastAsia="zh-CN"/>
        </w:rPr>
        <w:t>r2i,0+2ri,0r0+(x − x0)2+(y − y0)2+(z − z0)2= Ki −2xix −2yiy −2ziz + x2+ y2+ z2=⇒</w:t>
      </w:r>
    </w:p>
    <w:p>
      <w:pPr>
        <w:spacing w:before="240" w:after="240"/>
        <w:rPr>
          <w:lang w:val="zh-CN" w:eastAsia="zh-CN"/>
        </w:rPr>
      </w:pPr>
      <w:r>
        <w:rPr>
          <w:lang w:val="zh-CN" w:eastAsia="zh-CN"/>
        </w:rPr>
        <w:t>r2i,0+2ri,0r0= Ki −2xix −2yiy −2ziz +2x0x +2y0y +2z0z −(x20+ y20+ z20)= r2i − r20=⇒</w:t>
      </w:r>
    </w:p>
    <w:p>
      <w:pPr>
        <w:spacing w:before="240" w:after="240"/>
        <w:rPr>
          <w:lang w:val="zh-CN" w:eastAsia="zh-CN"/>
        </w:rPr>
      </w:pPr>
      <w:r>
        <w:rPr>
          <w:lang w:val="zh-CN" w:eastAsia="zh-CN"/>
        </w:rPr>
        <w:t>r2i,0+2ri,0r0=−2(Xi,0 x + Yi,0 y + Zi,0 z)+ Ki − K0=⇒</w:t>
      </w:r>
    </w:p>
    <w:p>
      <w:pPr>
        <w:spacing w:before="240" w:after="240"/>
        <w:rPr>
          <w:lang w:val="zh-CN" w:eastAsia="zh-CN"/>
        </w:rPr>
      </w:pPr>
      <w:r>
        <w:rPr>
          <w:lang w:val="zh-CN" w:eastAsia="zh-CN"/>
        </w:rPr>
        <w:t>Xi,0= xi − x0,Yi,0= yi − y0,Zi,0= zi − z0=⇒</w:t>
      </w:r>
      <w:r>
        <w:rPr>
          <w:lang w:val="zh-CN" w:eastAsia="zh-CN"/>
        </w:rPr>
        <w:br/>
      </w:r>
      <w:r>
        <w:rPr>
          <w:lang w:val="zh-CN" w:eastAsia="zh-CN"/>
        </w:rPr>
        <w:t>(214)</w:t>
      </w:r>
    </w:p>
    <w:p>
      <w:pPr>
        <w:spacing w:before="240" w:after="240"/>
        <w:rPr>
          <w:lang w:val="zh-CN" w:eastAsia="zh-CN"/>
        </w:rPr>
      </w:pPr>
      <w:r>
        <w:rPr>
          <w:lang w:val="zh-CN" w:eastAsia="zh-CN"/>
        </w:rPr>
        <w:t>将上式转换为矩阵形式</w:t>
      </w:r>
    </w:p>
    <w:p>
      <w:pPr>
        <w:spacing w:before="240" w:after="240"/>
        <w:rPr>
          <w:lang w:val="zh-CN" w:eastAsia="zh-CN"/>
        </w:rPr>
      </w:pPr>
      <w:r>
        <w:rPr>
          <w:lang w:val="zh-CN" w:eastAsia="zh-CN"/>
        </w:rPr>
        <w:t>R2i,0= r</w:t>
      </w:r>
    </w:p>
    <w:p>
      <w:pPr>
        <w:spacing w:before="240" w:after="240"/>
        <w:rPr>
          <w:lang w:val="zh-CN" w:eastAsia="zh-CN"/>
        </w:rPr>
      </w:pPr>
      <w:r>
        <w:rPr>
          <w:lang w:val="zh-CN" w:eastAsia="zh-CN"/>
        </w:rPr>
        <w:t>2</w:t>
      </w:r>
    </w:p>
    <w:p>
      <w:pPr>
        <w:spacing w:before="240" w:after="240"/>
        <w:rPr>
          <w:lang w:val="zh-CN" w:eastAsia="zh-CN"/>
        </w:rPr>
      </w:pPr>
      <w:r>
        <w:rPr>
          <w:lang w:val="zh-CN" w:eastAsia="zh-CN"/>
        </w:rPr>
        <w:t>i − r20=−2</w:t>
      </w:r>
    </w:p>
    <w:p>
      <w:pPr>
        <w:spacing w:before="240" w:after="240"/>
        <w:rPr>
          <w:lang w:val="zh-CN" w:eastAsia="zh-CN"/>
        </w:rPr>
      </w:pPr>
      <w:r>
        <w:rPr>
          <w:lang w:val="zh-CN" w:eastAsia="zh-CN"/>
        </w:rPr>
        <w:t>[</w:t>
      </w:r>
    </w:p>
    <w:p>
      <w:pPr>
        <w:spacing w:before="240" w:after="240"/>
        <w:rPr>
          <w:lang w:val="zh-CN" w:eastAsia="zh-CN"/>
        </w:rPr>
      </w:pPr>
      <w:r>
        <w:rPr>
          <w:lang w:val="zh-CN" w:eastAsia="zh-CN"/>
        </w:rPr>
        <w:t>Xi,0 Yi,0i Z1,0</w:t>
      </w:r>
    </w:p>
    <w:p>
      <w:pPr>
        <w:spacing w:before="240" w:after="240"/>
        <w:rPr>
          <w:lang w:val="zh-CN" w:eastAsia="zh-CN"/>
        </w:rPr>
      </w:pPr>
      <w:r>
        <w:rPr>
          <w:lang w:val="zh-CN" w:eastAsia="zh-CN"/>
        </w:rPr>
        <w:t>]</w:t>
      </w:r>
    </w:p>
    <w:p>
      <w:pPr>
        <w:spacing w:before="240" w:after="240"/>
        <w:rPr>
          <w:lang w:val="zh-CN" w:eastAsia="zh-CN"/>
        </w:rPr>
      </w:pPr>
      <w:r>
        <w:rPr>
          <w:lang w:val="zh-CN" w:eastAsia="zh-CN"/>
        </w:rPr>
        <w:t>x</w:t>
      </w:r>
    </w:p>
    <w:p>
      <w:pPr>
        <w:spacing w:before="240" w:after="240"/>
        <w:rPr>
          <w:lang w:val="zh-CN" w:eastAsia="zh-CN"/>
        </w:rPr>
      </w:pPr>
      <w:r>
        <w:rPr>
          <w:lang w:val="zh-CN" w:eastAsia="zh-CN"/>
        </w:rPr>
        <w:t>y</w:t>
      </w:r>
    </w:p>
    <w:p>
      <w:pPr>
        <w:spacing w:before="240" w:after="240"/>
        <w:rPr>
          <w:lang w:val="zh-CN" w:eastAsia="zh-CN"/>
        </w:rPr>
      </w:pPr>
      <w:r>
        <w:rPr>
          <w:lang w:val="zh-CN" w:eastAsia="zh-CN"/>
        </w:rPr>
        <w:t>z</w:t>
      </w:r>
    </w:p>
    <w:p>
      <w:pPr>
        <w:spacing w:before="240" w:after="240"/>
        <w:rPr>
          <w:lang w:val="zh-CN" w:eastAsia="zh-CN"/>
        </w:rPr>
      </w:pPr>
      <w:r>
        <w:rPr>
          <w:lang w:val="zh-CN" w:eastAsia="zh-CN"/>
        </w:rPr>
        <w:t>+ Ki − K0(215)</w:t>
      </w:r>
    </w:p>
    <w:p>
      <w:pPr>
        <w:spacing w:before="240" w:after="240"/>
        <w:rPr>
          <w:lang w:val="zh-CN" w:eastAsia="zh-CN"/>
        </w:rPr>
      </w:pPr>
      <w:r>
        <w:rPr>
          <w:lang w:val="zh-CN" w:eastAsia="zh-CN"/>
        </w:rPr>
        <w:t>通过上面所描述的这种转化,可以消除未知数的平方项,而只保留了一次</w:t>
      </w:r>
    </w:p>
    <w:p>
      <w:pPr>
        <w:spacing w:before="240" w:after="240"/>
        <w:rPr>
          <w:lang w:val="zh-CN" w:eastAsia="zh-CN"/>
        </w:rPr>
      </w:pPr>
      <w:r>
        <w:rPr>
          <w:lang w:val="zh-CN" w:eastAsia="zh-CN"/>
        </w:rPr>
        <w:t>项,根据 i的不同取值,可以得到了一系列的线性方程组。</w:t>
      </w:r>
    </w:p>
    <w:p>
      <w:pPr>
        <w:spacing w:before="240" w:after="240"/>
        <w:rPr>
          <w:lang w:val="zh-CN" w:eastAsia="zh-CN"/>
        </w:rPr>
      </w:pPr>
      <w:r>
        <w:rPr>
          <w:lang w:val="zh-CN" w:eastAsia="zh-CN"/>
        </w:rPr>
        <w:t>13</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1</w:t>
      </w:r>
    </w:p>
    <w:p>
      <w:pPr>
        <w:spacing w:before="240" w:after="240"/>
        <w:rPr>
          <w:lang w:val="zh-CN" w:eastAsia="zh-CN"/>
        </w:rPr>
      </w:pPr>
      <w:r>
        <w:rPr>
          <w:lang w:val="zh-CN" w:eastAsia="zh-CN"/>
        </w:rPr>
        <w:t>2</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R21,0− K1+ K0</w:t>
      </w:r>
    </w:p>
    <w:p>
      <w:pPr>
        <w:spacing w:before="240" w:after="240"/>
        <w:rPr>
          <w:lang w:val="zh-CN" w:eastAsia="zh-CN"/>
        </w:rPr>
      </w:pPr>
      <w:r>
        <w:rPr>
          <w:lang w:val="zh-CN" w:eastAsia="zh-CN"/>
        </w:rPr>
        <w:t>R22,0− K2+ K0</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X1,0 Y1,0 Z1,0</w:t>
      </w:r>
    </w:p>
    <w:p>
      <w:pPr>
        <w:spacing w:before="240" w:after="240"/>
        <w:rPr>
          <w:lang w:val="zh-CN" w:eastAsia="zh-CN"/>
        </w:rPr>
      </w:pPr>
      <w:r>
        <w:rPr>
          <w:lang w:val="zh-CN" w:eastAsia="zh-CN"/>
        </w:rPr>
        <w:t>X2,0 Y2,0 Z2,0</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x</w:t>
      </w:r>
    </w:p>
    <w:p>
      <w:pPr>
        <w:spacing w:before="240" w:after="240"/>
        <w:rPr>
          <w:lang w:val="zh-CN" w:eastAsia="zh-CN"/>
        </w:rPr>
      </w:pPr>
      <w:r>
        <w:rPr>
          <w:lang w:val="zh-CN" w:eastAsia="zh-CN"/>
        </w:rPr>
        <w:t>y</w:t>
      </w:r>
    </w:p>
    <w:p>
      <w:pPr>
        <w:spacing w:before="240" w:after="240"/>
        <w:rPr>
          <w:lang w:val="zh-CN" w:eastAsia="zh-CN"/>
        </w:rPr>
      </w:pPr>
      <w:r>
        <w:rPr>
          <w:lang w:val="zh-CN" w:eastAsia="zh-CN"/>
        </w:rPr>
        <w:t>z</w:t>
      </w:r>
    </w:p>
    <w:p>
      <w:pPr>
        <w:spacing w:before="240" w:after="240"/>
        <w:rPr>
          <w:lang w:val="zh-CN" w:eastAsia="zh-CN"/>
        </w:rPr>
      </w:pPr>
      <w:r>
        <w:rPr>
          <w:lang w:val="zh-CN" w:eastAsia="zh-CN"/>
        </w:rPr>
        <w:t></w:t>
      </w:r>
    </w:p>
    <w:p>
      <w:pPr>
        <w:spacing w:before="240" w:after="240"/>
        <w:rPr>
          <w:lang w:val="zh-CN" w:eastAsia="zh-CN"/>
        </w:rPr>
      </w:pPr>
      <w:r>
        <w:rPr>
          <w:lang w:val="zh-CN" w:eastAsia="zh-CN"/>
        </w:rPr>
        <w:t>h =</w:t>
      </w:r>
    </w:p>
    <w:p>
      <w:pPr>
        <w:spacing w:before="240" w:after="240"/>
        <w:rPr>
          <w:lang w:val="zh-CN" w:eastAsia="zh-CN"/>
        </w:rPr>
      </w:pPr>
      <w:r>
        <w:rPr>
          <w:lang w:val="zh-CN" w:eastAsia="zh-CN"/>
        </w:rPr>
        <w:t>1</w:t>
      </w:r>
    </w:p>
    <w:p>
      <w:pPr>
        <w:spacing w:before="240" w:after="240"/>
        <w:rPr>
          <w:lang w:val="zh-CN" w:eastAsia="zh-CN"/>
        </w:rPr>
      </w:pPr>
      <w:r>
        <w:rPr>
          <w:lang w:val="zh-CN" w:eastAsia="zh-CN"/>
        </w:rPr>
        <w:t>2</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R21,0− K1+ K0</w:t>
      </w:r>
    </w:p>
    <w:p>
      <w:pPr>
        <w:spacing w:before="240" w:after="240"/>
        <w:rPr>
          <w:lang w:val="zh-CN" w:eastAsia="zh-CN"/>
        </w:rPr>
      </w:pPr>
      <w:r>
        <w:rPr>
          <w:lang w:val="zh-CN" w:eastAsia="zh-CN"/>
        </w:rPr>
        <w:t>R22,0− K2+ K0</w:t>
      </w:r>
    </w:p>
    <w:p>
      <w:pPr>
        <w:spacing w:before="240" w:after="240"/>
        <w:rPr>
          <w:lang w:val="zh-CN" w:eastAsia="zh-CN"/>
        </w:rPr>
      </w:pPr>
      <w:r>
        <w:rPr>
          <w:lang w:val="zh-CN" w:eastAsia="zh-CN"/>
        </w:rPr>
        <w:t>...</w:t>
      </w:r>
    </w:p>
    <w:p>
      <w:pPr>
        <w:spacing w:before="240" w:after="240"/>
        <w:rPr>
          <w:lang w:val="zh-CN" w:eastAsia="zh-CN"/>
        </w:rPr>
      </w:pPr>
      <w:r>
        <w:rPr>
          <w:lang w:val="zh-CN" w:eastAsia="zh-CN"/>
        </w:rPr>
        <w:t>,G =−</w:t>
      </w:r>
    </w:p>
    <w:p>
      <w:pPr>
        <w:spacing w:before="240" w:after="240"/>
        <w:rPr>
          <w:lang w:val="zh-CN" w:eastAsia="zh-CN"/>
        </w:rPr>
      </w:pPr>
      <w:r>
        <w:rPr>
          <w:lang w:val="zh-CN" w:eastAsia="zh-CN"/>
        </w:rPr>
        <w:t></w:t>
      </w:r>
    </w:p>
    <w:p>
      <w:pPr>
        <w:spacing w:before="240" w:after="240"/>
        <w:rPr>
          <w:lang w:val="zh-CN" w:eastAsia="zh-CN"/>
        </w:rPr>
      </w:pPr>
      <w:r>
        <w:rPr>
          <w:lang w:val="zh-CN" w:eastAsia="zh-CN"/>
        </w:rPr>
        <w:t>X1,0 Y1,0 Z1,0</w:t>
      </w:r>
    </w:p>
    <w:p>
      <w:pPr>
        <w:spacing w:before="240" w:after="240"/>
        <w:rPr>
          <w:lang w:val="zh-CN" w:eastAsia="zh-CN"/>
        </w:rPr>
      </w:pPr>
      <w:r>
        <w:rPr>
          <w:lang w:val="zh-CN" w:eastAsia="zh-CN"/>
        </w:rPr>
        <w:t>X2,0 Y2,0 Z2,0</w:t>
      </w:r>
    </w:p>
    <w:p>
      <w:pPr>
        <w:spacing w:before="240" w:after="240"/>
        <w:rPr>
          <w:lang w:val="zh-CN" w:eastAsia="zh-CN"/>
        </w:rPr>
      </w:pPr>
      <w:r>
        <w:rPr>
          <w:lang w:val="zh-CN" w:eastAsia="zh-CN"/>
        </w:rPr>
        <w:t>.........</w:t>
      </w:r>
    </w:p>
    <w:p>
      <w:pPr>
        <w:spacing w:before="240" w:after="240"/>
        <w:rPr>
          <w:lang w:val="zh-CN" w:eastAsia="zh-CN"/>
        </w:rPr>
      </w:pPr>
      <w:r>
        <w:rPr>
          <w:lang w:val="zh-CN" w:eastAsia="zh-CN"/>
        </w:rPr>
        <w:t>, h = Gz0</w:t>
      </w:r>
    </w:p>
    <w:p>
      <w:pPr>
        <w:spacing w:before="240" w:after="240"/>
        <w:rPr>
          <w:lang w:val="zh-CN" w:eastAsia="zh-CN"/>
        </w:rPr>
      </w:pPr>
      <w:r>
        <w:rPr>
          <w:lang w:val="zh-CN" w:eastAsia="zh-CN"/>
        </w:rPr>
        <w:t>(216)</w:t>
      </w:r>
    </w:p>
    <w:p>
      <w:pPr>
        <w:spacing w:before="240" w:after="240"/>
        <w:rPr>
          <w:lang w:val="zh-CN" w:eastAsia="zh-CN"/>
        </w:rPr>
      </w:pPr>
      <w:r>
        <w:rPr>
          <w:lang w:val="zh-CN" w:eastAsia="zh-CN"/>
        </w:rPr>
        <w:t>其中 z0即为要求解的值。当然,由于误差的存在,所以 Gz0, h,误差向量</w:t>
      </w:r>
    </w:p>
    <w:p>
      <w:pPr>
        <w:spacing w:before="240" w:after="240"/>
        <w:rPr>
          <w:lang w:val="zh-CN" w:eastAsia="zh-CN"/>
        </w:rPr>
      </w:pPr>
      <w:r>
        <w:rPr>
          <w:lang w:val="zh-CN" w:eastAsia="zh-CN"/>
        </w:rPr>
        <w:t>为ϕ= h −Gz0。只需要3个 TDOA测量(计算)值,就可以通过计算得到声源的</w:t>
      </w:r>
    </w:p>
    <w:p>
      <w:pPr>
        <w:spacing w:before="240" w:after="240"/>
        <w:rPr>
          <w:lang w:val="zh-CN" w:eastAsia="zh-CN"/>
        </w:rPr>
      </w:pPr>
      <w:r>
        <w:rPr>
          <w:lang w:val="zh-CN" w:eastAsia="zh-CN"/>
        </w:rPr>
        <w:t>位置(x,y,z)。但是可以通过利于冗余数据,从而可以获得更好的拟合值。于是</w:t>
      </w:r>
      <w:r>
        <w:rPr>
          <w:lang w:val="zh-CN" w:eastAsia="zh-CN"/>
        </w:rPr>
        <w:br/>
      </w:r>
      <w:r>
        <w:rPr>
          <w:lang w:val="zh-CN" w:eastAsia="zh-CN"/>
        </w:rPr>
        <w:t>通过加权最小二乘法获得初始的估计解,再利用估计解和其他条件进行第二次</w:t>
      </w:r>
    </w:p>
    <w:p>
      <w:pPr>
        <w:spacing w:before="240" w:after="240"/>
        <w:rPr>
          <w:lang w:val="zh-CN" w:eastAsia="zh-CN"/>
        </w:rPr>
      </w:pPr>
      <w:r>
        <w:rPr>
          <w:lang w:val="zh-CN" w:eastAsia="zh-CN"/>
        </w:rPr>
        <w:t>加权平均,对得到的估计值进行优化。在 Chan算法定位问题[10]中有具体算法</w:t>
      </w:r>
      <w:r>
        <w:rPr>
          <w:lang w:val="zh-CN" w:eastAsia="zh-CN"/>
        </w:rPr>
        <w:br/>
      </w:r>
      <w:r>
        <w:rPr>
          <w:lang w:val="zh-CN" w:eastAsia="zh-CN"/>
        </w:rPr>
        <w:t>的描述和分析,这一方面不是本文的重点,因此不做赘述。</w:t>
      </w:r>
    </w:p>
    <w:p>
      <w:pPr>
        <w:spacing w:before="240" w:after="240"/>
        <w:rPr>
          <w:lang w:val="zh-CN" w:eastAsia="zh-CN"/>
        </w:rPr>
      </w:pPr>
      <w:r>
        <w:rPr>
          <w:lang w:val="zh-CN" w:eastAsia="zh-CN"/>
        </w:rPr>
        <w:t>2.4.4在线指引下的寻迹方式</w:t>
      </w:r>
    </w:p>
    <w:p>
      <w:pPr>
        <w:spacing w:before="240" w:after="240"/>
        <w:rPr>
          <w:lang w:val="zh-CN" w:eastAsia="zh-CN"/>
        </w:rPr>
      </w:pPr>
      <w:r>
        <w:rPr>
          <w:lang w:val="zh-CN" w:eastAsia="zh-CN"/>
        </w:rPr>
        <w:t>在前一小节中,我们简要描述了离线处理中,通过基于 Chan的到达时间</w:t>
      </w:r>
    </w:p>
    <w:p>
      <w:pPr>
        <w:spacing w:before="240" w:after="240"/>
        <w:rPr>
          <w:lang w:val="zh-CN" w:eastAsia="zh-CN"/>
        </w:rPr>
      </w:pPr>
      <w:r>
        <w:rPr>
          <w:lang w:val="zh-CN" w:eastAsia="zh-CN"/>
        </w:rPr>
        <w:t>差算法计算出未知声源的方法。这种方法尽管操作方式复杂,但是却可以获得</w:t>
      </w:r>
    </w:p>
    <w:p>
      <w:pPr>
        <w:spacing w:before="240" w:after="240"/>
        <w:rPr>
          <w:lang w:val="zh-CN" w:eastAsia="zh-CN"/>
        </w:rPr>
      </w:pPr>
      <w:r>
        <w:rPr>
          <w:lang w:val="zh-CN" w:eastAsia="zh-CN"/>
        </w:rPr>
        <w:t>较为准确的结果。然而,在实际的定位中,在短距离的室内环境中,我们也不</w:t>
      </w:r>
    </w:p>
    <w:p>
      <w:pPr>
        <w:spacing w:before="240" w:after="240"/>
        <w:rPr>
          <w:lang w:val="zh-CN" w:eastAsia="zh-CN"/>
        </w:rPr>
      </w:pPr>
      <w:r>
        <w:rPr>
          <w:lang w:val="zh-CN" w:eastAsia="zh-CN"/>
        </w:rPr>
        <w:t>是对周围的事物"视而不见",因此往往一个简单的方向指引就具有很好的参</w:t>
      </w:r>
    </w:p>
    <w:p>
      <w:pPr>
        <w:spacing w:before="240" w:after="240"/>
        <w:rPr>
          <w:lang w:val="zh-CN" w:eastAsia="zh-CN"/>
        </w:rPr>
      </w:pPr>
      <w:r>
        <w:rPr>
          <w:lang w:val="zh-CN" w:eastAsia="zh-CN"/>
        </w:rPr>
        <w:t>考意义。因此,对于三维的空间定位,在一定程度下,仅仅二维的指引就可以</w:t>
      </w:r>
    </w:p>
    <w:p>
      <w:pPr>
        <w:spacing w:before="240" w:after="240"/>
        <w:rPr>
          <w:lang w:val="zh-CN" w:eastAsia="zh-CN"/>
        </w:rPr>
      </w:pPr>
      <w:r>
        <w:rPr>
          <w:lang w:val="zh-CN" w:eastAsia="zh-CN"/>
        </w:rPr>
        <w:t>作为较好的参考方向。</w:t>
      </w:r>
    </w:p>
    <w:p>
      <w:pPr>
        <w:spacing w:before="240" w:after="240"/>
        <w:rPr>
          <w:lang w:val="zh-CN" w:eastAsia="zh-CN"/>
        </w:rPr>
      </w:pPr>
      <w:r>
        <w:rPr>
          <w:rStyle w:val="emsimilar"/>
          <w:lang w:val="zh-CN" w:eastAsia="zh-CN"/>
        </w:rPr>
        <w:t>如图(29)中,我们获取了一个以麦克风为焦点的双曲线,同样,</w:t>
      </w:r>
      <w:r>
        <w:rPr>
          <w:lang w:val="zh-CN" w:eastAsia="zh-CN"/>
        </w:rPr>
        <w:t>我们也</w:t>
      </w:r>
      <w:r>
        <w:rPr>
          <w:lang w:val="zh-CN" w:eastAsia="zh-CN"/>
        </w:rPr>
        <w:br/>
      </w:r>
      <w:r>
        <w:rPr>
          <w:lang w:val="zh-CN" w:eastAsia="zh-CN"/>
        </w:rPr>
        <w:t>就获得双曲线的渐进方向。而当声源距离麦克风中心较远时,渐进线的方向就</w:t>
      </w:r>
    </w:p>
    <w:p>
      <w:pPr>
        <w:spacing w:before="240" w:after="240"/>
        <w:rPr>
          <w:lang w:val="zh-CN" w:eastAsia="zh-CN"/>
        </w:rPr>
      </w:pPr>
      <w:r>
        <w:rPr>
          <w:lang w:val="zh-CN" w:eastAsia="zh-CN"/>
        </w:rPr>
        <w:t>是对声源方位的一个很好的指引。如果我们希望定位方式从离线状态下计算位</w:t>
      </w:r>
    </w:p>
    <w:p>
      <w:pPr>
        <w:spacing w:before="240" w:after="240"/>
        <w:rPr>
          <w:lang w:val="zh-CN" w:eastAsia="zh-CN"/>
        </w:rPr>
      </w:pPr>
      <w:r>
        <w:rPr>
          <w:lang w:val="zh-CN" w:eastAsia="zh-CN"/>
        </w:rPr>
        <w:t>置,转移到在线的指引我们去寻找的话,这种方向指引无疑是一种很好的途</w:t>
      </w:r>
    </w:p>
    <w:p>
      <w:pPr>
        <w:spacing w:before="240" w:after="240"/>
        <w:rPr>
          <w:lang w:val="zh-CN" w:eastAsia="zh-CN"/>
        </w:rPr>
      </w:pPr>
      <w:r>
        <w:rPr>
          <w:lang w:val="zh-CN" w:eastAsia="zh-CN"/>
        </w:rPr>
        <w:t>径。后文中,我们将对这个问题做具体描述。</w:t>
      </w:r>
    </w:p>
    <w:p>
      <w:pPr>
        <w:spacing w:before="240" w:after="240"/>
        <w:rPr>
          <w:lang w:val="zh-CN" w:eastAsia="zh-CN"/>
        </w:rPr>
      </w:pPr>
      <w:r>
        <w:rPr>
          <w:lang w:val="zh-CN" w:eastAsia="zh-CN"/>
        </w:rPr>
        <w:t>14</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图29:2维空间指引</w:t>
      </w:r>
    </w:p>
    <w:p>
      <w:pPr>
        <w:spacing w:before="240" w:after="240"/>
        <w:rPr>
          <w:lang w:val="zh-CN" w:eastAsia="zh-CN"/>
        </w:rPr>
      </w:pPr>
      <w:r>
        <w:rPr>
          <w:lang w:val="zh-CN" w:eastAsia="zh-CN"/>
        </w:rPr>
        <w:t>15</w:t>
      </w:r>
    </w:p>
    <w:p>
      <w:pPr>
        <w:spacing w:before="240" w:after="240"/>
        <w:rPr>
          <w:lang w:val="zh-CN" w:eastAsia="zh-CN"/>
        </w:rPr>
      </w:pPr>
      <w:r>
        <w:rPr>
          <w:lang w:val="zh-CN" w:eastAsia="zh-CN"/>
        </w:rPr>
        <w:t>近些年来,智能设备尤其是智能手机已经普及,智能设备上传感器的集成</w:t>
      </w:r>
    </w:p>
    <w:p>
      <w:pPr>
        <w:spacing w:before="240" w:after="240"/>
        <w:rPr>
          <w:lang w:val="zh-CN" w:eastAsia="zh-CN"/>
        </w:rPr>
      </w:pPr>
      <w:r>
        <w:rPr>
          <w:lang w:val="zh-CN" w:eastAsia="zh-CN"/>
        </w:rPr>
        <w:t>和发展,也使得智能手机的功螚越来越丰富。在前面我们已经简述到现阶段的</w:t>
      </w:r>
    </w:p>
    <w:p>
      <w:pPr>
        <w:spacing w:before="240" w:after="240"/>
        <w:rPr>
          <w:lang w:val="zh-CN" w:eastAsia="zh-CN"/>
        </w:rPr>
      </w:pPr>
      <w:r>
        <w:rPr>
          <w:lang w:val="zh-CN" w:eastAsia="zh-CN"/>
        </w:rPr>
        <w:t>智能手机,都已经普及使用双麦系统,其中的降噪麦克风也是为了有效抑制我</w:t>
      </w:r>
    </w:p>
    <w:p>
      <w:pPr>
        <w:spacing w:before="240" w:after="240"/>
        <w:rPr>
          <w:lang w:val="zh-CN" w:eastAsia="zh-CN"/>
        </w:rPr>
      </w:pPr>
      <w:r>
        <w:rPr>
          <w:lang w:val="zh-CN" w:eastAsia="zh-CN"/>
        </w:rPr>
        <w:t>们在日常通话中的环境噪声,并且也分析到两个麦克风是时钟同步的。因此,</w:t>
      </w:r>
    </w:p>
    <w:p>
      <w:pPr>
        <w:spacing w:before="240" w:after="240"/>
        <w:rPr>
          <w:lang w:val="zh-CN" w:eastAsia="zh-CN"/>
        </w:rPr>
      </w:pPr>
      <w:r>
        <w:rPr>
          <w:lang w:val="zh-CN" w:eastAsia="zh-CN"/>
        </w:rPr>
        <w:t>利用智能手机的优势,通过获取同一个手机两个麦克风的声音数据,我们从中</w:t>
      </w:r>
    </w:p>
    <w:p>
      <w:pPr>
        <w:spacing w:before="240" w:after="240"/>
        <w:rPr>
          <w:lang w:val="zh-CN" w:eastAsia="zh-CN"/>
        </w:rPr>
      </w:pPr>
      <w:r>
        <w:rPr>
          <w:lang w:val="zh-CN" w:eastAsia="zh-CN"/>
        </w:rPr>
        <w:t>过滤出我们想要的声音信号,就可以得到两路严格同步的声音信号,并进而可</w:t>
      </w:r>
    </w:p>
    <w:p>
      <w:pPr>
        <w:spacing w:before="240" w:after="240"/>
        <w:rPr>
          <w:lang w:val="zh-CN" w:eastAsia="zh-CN"/>
        </w:rPr>
      </w:pPr>
      <w:r>
        <w:rPr>
          <w:lang w:val="zh-CN" w:eastAsia="zh-CN"/>
        </w:rPr>
        <w:t>以通过广义互相关的方法求解出声源到两个麦克风的信号时延,对计算出的信</w:t>
      </w:r>
    </w:p>
    <w:p>
      <w:pPr>
        <w:spacing w:before="240" w:after="240"/>
        <w:rPr>
          <w:lang w:val="zh-CN" w:eastAsia="zh-CN"/>
        </w:rPr>
      </w:pPr>
      <w:r>
        <w:rPr>
          <w:lang w:val="zh-CN" w:eastAsia="zh-CN"/>
        </w:rPr>
        <w:t>号时延进行后续的处理,就可以实现一些有意义的功能[11]。</w:t>
      </w:r>
    </w:p>
    <w:p>
      <w:pPr>
        <w:spacing w:before="240" w:after="240"/>
        <w:rPr>
          <w:lang w:val="zh-CN" w:eastAsia="zh-CN"/>
        </w:rPr>
      </w:pPr>
      <w:r>
        <w:rPr>
          <w:lang w:val="zh-CN" w:eastAsia="zh-CN"/>
        </w:rPr>
        <w:t>在前一章的基础上,本章详细描述数据收集方案,采集到的底层信号的预</w:t>
      </w:r>
    </w:p>
    <w:p>
      <w:pPr>
        <w:spacing w:before="240" w:after="240"/>
        <w:rPr>
          <w:lang w:val="zh-CN" w:eastAsia="zh-CN"/>
        </w:rPr>
      </w:pPr>
      <w:r>
        <w:rPr>
          <w:lang w:val="zh-CN" w:eastAsia="zh-CN"/>
        </w:rPr>
        <w:t>处理过程,并分析其特征。因为声音信号的非平稳性,所以预处理操作尤为重</w:t>
      </w:r>
    </w:p>
    <w:p>
      <w:pPr>
        <w:spacing w:before="240" w:after="240"/>
        <w:rPr>
          <w:lang w:val="zh-CN" w:eastAsia="zh-CN"/>
        </w:rPr>
      </w:pPr>
      <w:r>
        <w:rPr>
          <w:lang w:val="zh-CN" w:eastAsia="zh-CN"/>
        </w:rPr>
        <w:t>要。本章节将会描述利用双麦克风手机实现定位功能的诸多细节性工作,从而</w:t>
      </w:r>
    </w:p>
    <w:p>
      <w:pPr>
        <w:spacing w:before="240" w:after="240"/>
        <w:rPr>
          <w:lang w:val="zh-CN" w:eastAsia="zh-CN"/>
        </w:rPr>
      </w:pPr>
      <w:r>
        <w:rPr>
          <w:lang w:val="zh-CN" w:eastAsia="zh-CN"/>
        </w:rPr>
        <w:t>用于后续的定位分析。</w:t>
      </w:r>
    </w:p>
    <w:p>
      <w:pPr>
        <w:spacing w:before="240" w:after="240"/>
        <w:rPr>
          <w:lang w:val="zh-CN" w:eastAsia="zh-CN"/>
        </w:rPr>
      </w:pPr>
      <w:r>
        <w:rPr>
          <w:lang w:val="zh-CN" w:eastAsia="zh-CN"/>
        </w:rPr>
        <w:t>3.1离线数据预处理流程</w:t>
      </w:r>
    </w:p>
    <w:p>
      <w:pPr>
        <w:spacing w:before="240" w:after="240"/>
        <w:rPr>
          <w:lang w:val="zh-CN" w:eastAsia="zh-CN"/>
        </w:rPr>
      </w:pPr>
      <w:r>
        <w:rPr>
          <w:lang w:val="zh-CN" w:eastAsia="zh-CN"/>
        </w:rPr>
        <w:t>本小节中,首先介绍离线状态下的数据预处理流程,并逐渐过渡到系统后</w:t>
      </w:r>
    </w:p>
    <w:p>
      <w:pPr>
        <w:spacing w:before="240" w:after="240"/>
        <w:rPr>
          <w:lang w:val="zh-CN" w:eastAsia="zh-CN"/>
        </w:rPr>
      </w:pPr>
      <w:r>
        <w:rPr>
          <w:lang w:val="zh-CN" w:eastAsia="zh-CN"/>
        </w:rPr>
        <w:t>续使用的在线指引模型的数据处理流程。由于麦克风收集的信号是一种非平稳</w:t>
      </w:r>
    </w:p>
    <w:p>
      <w:pPr>
        <w:spacing w:before="240" w:after="240"/>
        <w:rPr>
          <w:lang w:val="zh-CN" w:eastAsia="zh-CN"/>
        </w:rPr>
      </w:pPr>
      <w:r>
        <w:rPr>
          <w:lang w:val="zh-CN" w:eastAsia="zh-CN"/>
        </w:rPr>
        <w:t>的带宽信号,因此需要对收集的信号进行预处理操作,否则,由于噪声等环境</w:t>
      </w:r>
    </w:p>
    <w:p>
      <w:pPr>
        <w:spacing w:before="240" w:after="240"/>
        <w:rPr>
          <w:lang w:val="zh-CN" w:eastAsia="zh-CN"/>
        </w:rPr>
      </w:pPr>
      <w:r>
        <w:rPr>
          <w:lang w:val="zh-CN" w:eastAsia="zh-CN"/>
        </w:rPr>
        <w:t>因素的影响,会使得实验效果很不理想。</w:t>
      </w:r>
    </w:p>
    <w:p>
      <w:pPr>
        <w:spacing w:before="240" w:after="240"/>
        <w:rPr>
          <w:lang w:val="zh-CN" w:eastAsia="zh-CN"/>
        </w:rPr>
      </w:pPr>
      <w:r>
        <w:rPr>
          <w:lang w:val="zh-CN" w:eastAsia="zh-CN"/>
        </w:rPr>
        <w:t>在离线数据处理流程中,通过智能手机收集声音文件并记录为一个 wav</w:t>
      </w:r>
    </w:p>
    <w:p>
      <w:pPr>
        <w:spacing w:before="240" w:after="240"/>
        <w:rPr>
          <w:lang w:val="zh-CN" w:eastAsia="zh-CN"/>
        </w:rPr>
      </w:pPr>
      <w:r>
        <w:rPr>
          <w:lang w:val="zh-CN" w:eastAsia="zh-CN"/>
        </w:rPr>
        <w:t>文件,通过 MATLAB分析该 wav文件,最终计算出到达时间差。该离线数据</w:t>
      </w:r>
      <w:r>
        <w:rPr>
          <w:lang w:val="zh-CN" w:eastAsia="zh-CN"/>
        </w:rPr>
        <w:br/>
      </w:r>
      <w:r>
        <w:rPr>
          <w:lang w:val="zh-CN" w:eastAsia="zh-CN"/>
        </w:rPr>
        <w:t>算法处理流程是为了通过处理一段时间窗口内,设备没有发生大幅度状态变</w:t>
      </w:r>
    </w:p>
    <w:p>
      <w:pPr>
        <w:spacing w:before="240" w:after="240"/>
        <w:rPr>
          <w:lang w:val="zh-CN" w:eastAsia="zh-CN"/>
        </w:rPr>
      </w:pPr>
      <w:r>
        <w:rPr>
          <w:lang w:val="zh-CN" w:eastAsia="zh-CN"/>
        </w:rPr>
        <w:t>化(包括角度,位置等参数)的情况下,计算出静态声源相对于该位置的方向</w:t>
      </w:r>
    </w:p>
    <w:p>
      <w:pPr>
        <w:spacing w:before="240" w:after="240"/>
        <w:rPr>
          <w:lang w:val="zh-CN" w:eastAsia="zh-CN"/>
        </w:rPr>
      </w:pPr>
      <w:r>
        <w:rPr>
          <w:lang w:val="zh-CN" w:eastAsia="zh-CN"/>
        </w:rPr>
        <w:t>(Speaker Direction Finding (SDF))。在分析阶段,包括滤波,加权移除异常点,</w:t>
      </w:r>
    </w:p>
    <w:p>
      <w:pPr>
        <w:spacing w:before="240" w:after="240"/>
        <w:rPr>
          <w:lang w:val="zh-CN" w:eastAsia="zh-CN"/>
        </w:rPr>
      </w:pPr>
      <w:r>
        <w:rPr>
          <w:lang w:val="zh-CN" w:eastAsia="zh-CN"/>
        </w:rPr>
        <w:t>加窗分帧,端点检测等必要操作,在一段时间窗口内的处理流程具体如下图所</w:t>
      </w:r>
    </w:p>
    <w:p>
      <w:pPr>
        <w:spacing w:before="240" w:after="240"/>
        <w:rPr>
          <w:lang w:val="zh-CN" w:eastAsia="zh-CN"/>
        </w:rPr>
      </w:pPr>
      <w:r>
        <w:rPr>
          <w:lang w:val="zh-CN" w:eastAsia="zh-CN"/>
        </w:rPr>
        <w:t>示(31).</w:t>
      </w:r>
    </w:p>
    <w:p>
      <w:pPr>
        <w:spacing w:before="240" w:after="240"/>
        <w:rPr>
          <w:lang w:val="zh-CN" w:eastAsia="zh-CN"/>
        </w:rPr>
      </w:pPr>
      <w:r>
        <w:rPr>
          <w:lang w:val="zh-CN" w:eastAsia="zh-CN"/>
        </w:rPr>
        <w:t>16</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图31:离线数据处理流程</w:t>
      </w:r>
    </w:p>
    <w:p>
      <w:pPr>
        <w:spacing w:before="240" w:after="240"/>
        <w:rPr>
          <w:lang w:val="zh-CN" w:eastAsia="zh-CN"/>
        </w:rPr>
      </w:pPr>
      <w:r>
        <w:rPr>
          <w:lang w:val="zh-CN" w:eastAsia="zh-CN"/>
        </w:rPr>
        <w:t>3.2数据采集</w:t>
      </w:r>
    </w:p>
    <w:p>
      <w:pPr>
        <w:spacing w:before="240" w:after="240"/>
        <w:rPr>
          <w:lang w:val="zh-CN" w:eastAsia="zh-CN"/>
        </w:rPr>
      </w:pPr>
      <w:r>
        <w:rPr>
          <w:lang w:val="zh-CN" w:eastAsia="zh-CN"/>
        </w:rPr>
        <w:t>本文利用一部具有双麦系统的智能手机(Samsung Galaxy S5)作为信号采</w:t>
      </w:r>
    </w:p>
    <w:p>
      <w:pPr>
        <w:spacing w:before="240" w:after="240"/>
        <w:rPr>
          <w:lang w:val="zh-CN" w:eastAsia="zh-CN"/>
        </w:rPr>
      </w:pPr>
      <w:r>
        <w:rPr>
          <w:lang w:val="zh-CN" w:eastAsia="zh-CN"/>
        </w:rPr>
        <w:t>集的设备,在分析阶段,使用 MATLAB科学工具对采集到的声音信号进行处</w:t>
      </w:r>
    </w:p>
    <w:p>
      <w:pPr>
        <w:spacing w:before="240" w:after="240"/>
        <w:rPr>
          <w:lang w:val="zh-CN" w:eastAsia="zh-CN"/>
        </w:rPr>
      </w:pPr>
      <w:r>
        <w:rPr>
          <w:lang w:val="zh-CN" w:eastAsia="zh-CN"/>
        </w:rPr>
        <w:t>理和显示。我们利用另一台智能手机(Vivo Y93S)发出了一个频率在2000Hz</w:t>
      </w:r>
      <w:r>
        <w:rPr>
          <w:lang w:val="zh-CN" w:eastAsia="zh-CN"/>
        </w:rPr>
        <w:softHyphen/>
      </w:r>
    </w:p>
    <w:p>
      <w:pPr>
        <w:spacing w:before="240" w:after="240"/>
        <w:rPr>
          <w:lang w:val="zh-CN" w:eastAsia="zh-CN"/>
        </w:rPr>
      </w:pPr>
      <w:r>
        <w:rPr>
          <w:lang w:val="zh-CN" w:eastAsia="zh-CN"/>
        </w:rPr>
        <w:t>2700Hz变换的线性调频信号,如图32所示,图中蓝色的标记为 LY的数据以及</w:t>
      </w:r>
    </w:p>
    <w:p>
      <w:pPr>
        <w:spacing w:before="240" w:after="240"/>
        <w:rPr>
          <w:lang w:val="zh-CN" w:eastAsia="zh-CN"/>
        </w:rPr>
      </w:pPr>
      <w:r>
        <w:rPr>
          <w:lang w:val="zh-CN" w:eastAsia="zh-CN"/>
        </w:rPr>
        <w:t>红色的标记为 RY的数据,分别代指两个麦克风采集的数据。图中的上一部分</w:t>
      </w:r>
    </w:p>
    <w:p>
      <w:pPr>
        <w:spacing w:before="240" w:after="240"/>
        <w:rPr>
          <w:lang w:val="zh-CN" w:eastAsia="zh-CN"/>
        </w:rPr>
      </w:pPr>
      <w:r>
        <w:rPr>
          <w:lang w:val="zh-CN" w:eastAsia="zh-CN"/>
        </w:rPr>
        <w:t>图中,横坐标代指数据采样点,纵坐标是对数据进行标准化后的结果,因此无</w:t>
      </w:r>
    </w:p>
    <w:p>
      <w:pPr>
        <w:spacing w:before="240" w:after="240"/>
        <w:rPr>
          <w:lang w:val="zh-CN" w:eastAsia="zh-CN"/>
        </w:rPr>
      </w:pPr>
      <w:r>
        <w:rPr>
          <w:lang w:val="zh-CN" w:eastAsia="zh-CN"/>
        </w:rPr>
        <w:t>量纲。但是在下部分图中,横坐标是标准化的频率,单位为π∗radians/sample(频</w:t>
      </w:r>
    </w:p>
    <w:p>
      <w:pPr>
        <w:spacing w:before="240" w:after="240"/>
        <w:rPr>
          <w:lang w:val="zh-CN" w:eastAsia="zh-CN"/>
        </w:rPr>
      </w:pPr>
      <w:r>
        <w:rPr>
          <w:lang w:val="zh-CN" w:eastAsia="zh-CN"/>
        </w:rPr>
        <w:t>率标准化的相关概念不做赘述,可以参考[12]),纵坐标为能量谱,这里我们很</w:t>
      </w:r>
      <w:r>
        <w:rPr>
          <w:lang w:val="zh-CN" w:eastAsia="zh-CN"/>
        </w:rPr>
        <w:br/>
      </w:r>
      <w:r>
        <w:rPr>
          <w:lang w:val="zh-CN" w:eastAsia="zh-CN"/>
        </w:rPr>
        <w:t>容易看出两个麦克风的采集的数据的能量谱是非常接近的,换句话说,两个麦</w:t>
      </w:r>
    </w:p>
    <w:p>
      <w:pPr>
        <w:spacing w:before="240" w:after="240"/>
        <w:rPr>
          <w:lang w:val="zh-CN" w:eastAsia="zh-CN"/>
        </w:rPr>
      </w:pPr>
      <w:r>
        <w:rPr>
          <w:lang w:val="zh-CN" w:eastAsia="zh-CN"/>
        </w:rPr>
        <w:t>克风的采集能力非常接近。这里我们对原始数据取样其中发声部分中连续的</w:t>
      </w:r>
    </w:p>
    <w:p>
      <w:pPr>
        <w:spacing w:before="240" w:after="240"/>
        <w:rPr>
          <w:lang w:val="zh-CN" w:eastAsia="zh-CN"/>
        </w:rPr>
      </w:pPr>
      <w:r>
        <w:rPr>
          <w:lang w:val="zh-CN" w:eastAsia="zh-CN"/>
        </w:rPr>
        <w:t>400个样本点。如图33所示,同样我们依然可以看出两个麦克风的采集能力是</w:t>
      </w:r>
    </w:p>
    <w:p>
      <w:pPr>
        <w:spacing w:before="240" w:after="240"/>
        <w:rPr>
          <w:lang w:val="zh-CN" w:eastAsia="zh-CN"/>
        </w:rPr>
      </w:pPr>
      <w:r>
        <w:rPr>
          <w:lang w:val="zh-CN" w:eastAsia="zh-CN"/>
        </w:rPr>
        <w:t>非常接近的,另一方面,即便我们暂时无法确定到达时间差(TDOA)的值,但</w:t>
      </w:r>
      <w:r>
        <w:rPr>
          <w:lang w:val="zh-CN" w:eastAsia="zh-CN"/>
        </w:rPr>
        <w:br/>
      </w:r>
      <w:r>
        <w:rPr>
          <w:lang w:val="zh-CN" w:eastAsia="zh-CN"/>
        </w:rPr>
        <w:t>是我们可以清晰看出收集到两路声音数据只是差了几个样本点的,因此只要计</w:t>
      </w:r>
    </w:p>
    <w:p>
      <w:pPr>
        <w:spacing w:before="240" w:after="240"/>
        <w:rPr>
          <w:lang w:val="zh-CN" w:eastAsia="zh-CN"/>
        </w:rPr>
      </w:pPr>
      <w:r>
        <w:rPr>
          <w:lang w:val="zh-CN" w:eastAsia="zh-CN"/>
        </w:rPr>
        <w:t>17</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算出信号相差的样本点数,就可以根据采样率(44.1kHz)进而求解出 TDOA的</w:t>
      </w:r>
      <w:r>
        <w:rPr>
          <w:lang w:val="zh-CN" w:eastAsia="zh-CN"/>
        </w:rPr>
        <w:br/>
      </w:r>
      <w:r>
        <w:rPr>
          <w:lang w:val="zh-CN" w:eastAsia="zh-CN"/>
        </w:rPr>
        <w:t>近似的结果。</w:t>
      </w:r>
    </w:p>
    <w:p>
      <w:pPr>
        <w:spacing w:before="240" w:after="240"/>
        <w:rPr>
          <w:lang w:val="zh-CN" w:eastAsia="zh-CN"/>
        </w:rPr>
      </w:pPr>
      <w:r>
        <w:rPr>
          <w:lang w:val="zh-CN" w:eastAsia="zh-CN"/>
        </w:rPr>
        <w:t>图32:双麦克风信号</w:t>
      </w:r>
    </w:p>
    <w:p>
      <w:pPr>
        <w:spacing w:before="240" w:after="240"/>
        <w:rPr>
          <w:lang w:val="zh-CN" w:eastAsia="zh-CN"/>
        </w:rPr>
      </w:pPr>
      <w:r>
        <w:rPr>
          <w:lang w:val="zh-CN" w:eastAsia="zh-CN"/>
        </w:rPr>
        <w:t>图33:双麦克风信号取样</w:t>
      </w:r>
    </w:p>
    <w:p>
      <w:pPr>
        <w:spacing w:before="240" w:after="240"/>
        <w:rPr>
          <w:lang w:val="zh-CN" w:eastAsia="zh-CN"/>
        </w:rPr>
      </w:pPr>
      <w:r>
        <w:rPr>
          <w:lang w:val="zh-CN" w:eastAsia="zh-CN"/>
        </w:rPr>
        <w:t>下表中31展示了测试手机(Samsung Galaxy S5)的参数,后续实验中使用</w:t>
      </w:r>
    </w:p>
    <w:p>
      <w:pPr>
        <w:spacing w:before="240" w:after="240"/>
        <w:rPr>
          <w:lang w:val="zh-CN" w:eastAsia="zh-CN"/>
        </w:rPr>
      </w:pPr>
      <w:r>
        <w:rPr>
          <w:lang w:val="zh-CN" w:eastAsia="zh-CN"/>
        </w:rPr>
        <w:t>了华为 mate20手机作为实验设备,S5和华为手机上也都配备了两麦系统,目</w:t>
      </w:r>
    </w:p>
    <w:p>
      <w:pPr>
        <w:spacing w:before="240" w:after="240"/>
        <w:rPr>
          <w:lang w:val="zh-CN" w:eastAsia="zh-CN"/>
        </w:rPr>
      </w:pPr>
      <w:r>
        <w:rPr>
          <w:lang w:val="zh-CN" w:eastAsia="zh-CN"/>
        </w:rPr>
        <w:t>前智能手机录音的采样频率主要为44.1kHz,16bit量化。大部分手机都支持包</w:t>
      </w:r>
    </w:p>
    <w:p>
      <w:pPr>
        <w:spacing w:before="240" w:after="240"/>
        <w:rPr>
          <w:lang w:val="zh-CN" w:eastAsia="zh-CN"/>
        </w:rPr>
      </w:pPr>
      <w:r>
        <w:rPr>
          <w:lang w:val="zh-CN" w:eastAsia="zh-CN"/>
        </w:rPr>
        <w:t>括8kHz/8bit、11.025kHz/8bit、22.05kHz/16bit 和44.1kHz/16bit,因此两个设备</w:t>
      </w:r>
      <w:r>
        <w:rPr>
          <w:lang w:val="zh-CN" w:eastAsia="zh-CN"/>
        </w:rPr>
        <w:br/>
      </w:r>
      <w:r>
        <w:rPr>
          <w:lang w:val="zh-CN" w:eastAsia="zh-CN"/>
        </w:rPr>
        <w:t>并无太大差异。</w:t>
      </w:r>
    </w:p>
    <w:p>
      <w:pPr>
        <w:spacing w:before="240" w:after="240"/>
        <w:rPr>
          <w:lang w:val="zh-CN" w:eastAsia="zh-CN"/>
        </w:rPr>
      </w:pPr>
      <w:r>
        <w:rPr>
          <w:lang w:val="zh-CN" w:eastAsia="zh-CN"/>
        </w:rPr>
        <w:t>18</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表31: SamSung Galaxy S5测试设备参数</w:t>
      </w:r>
    </w:p>
    <w:p>
      <w:pPr>
        <w:spacing w:before="240" w:after="240"/>
        <w:rPr>
          <w:lang w:val="zh-CN" w:eastAsia="zh-CN"/>
        </w:rPr>
      </w:pPr>
      <w:r>
        <w:rPr>
          <w:lang w:val="zh-CN" w:eastAsia="zh-CN"/>
        </w:rPr>
        <w:t>参数描述</w:t>
      </w:r>
    </w:p>
    <w:p>
      <w:pPr>
        <w:spacing w:before="240" w:after="240"/>
        <w:rPr>
          <w:lang w:val="zh-CN" w:eastAsia="zh-CN"/>
        </w:rPr>
      </w:pPr>
      <w:r>
        <w:rPr>
          <w:lang w:val="zh-CN" w:eastAsia="zh-CN"/>
        </w:rPr>
        <w:t>麦克风距离16cm</w:t>
      </w:r>
    </w:p>
    <w:p>
      <w:pPr>
        <w:spacing w:before="240" w:after="240"/>
        <w:rPr>
          <w:lang w:val="zh-CN" w:eastAsia="zh-CN"/>
        </w:rPr>
      </w:pPr>
      <w:r>
        <w:rPr>
          <w:lang w:val="zh-CN" w:eastAsia="zh-CN"/>
        </w:rPr>
        <w:t>最高采样频率44.1kHz</w:t>
      </w:r>
    </w:p>
    <w:p>
      <w:pPr>
        <w:spacing w:before="240" w:after="240"/>
        <w:rPr>
          <w:lang w:val="zh-CN" w:eastAsia="zh-CN"/>
        </w:rPr>
      </w:pPr>
      <w:r>
        <w:rPr>
          <w:lang w:val="zh-CN" w:eastAsia="zh-CN"/>
        </w:rPr>
        <w:t>方向传感器不支持</w:t>
      </w:r>
    </w:p>
    <w:p>
      <w:pPr>
        <w:spacing w:before="240" w:after="240"/>
        <w:rPr>
          <w:lang w:val="zh-CN" w:eastAsia="zh-CN"/>
        </w:rPr>
      </w:pPr>
      <w:r>
        <w:rPr>
          <w:lang w:val="zh-CN" w:eastAsia="zh-CN"/>
        </w:rPr>
        <w:t>但是需要补充说明的是,智能手机在录制性能上还是有些许差异的,通过</w:t>
      </w:r>
    </w:p>
    <w:p>
      <w:pPr>
        <w:spacing w:before="240" w:after="240"/>
        <w:rPr>
          <w:lang w:val="zh-CN" w:eastAsia="zh-CN"/>
        </w:rPr>
      </w:pPr>
      <w:r>
        <w:rPr>
          <w:lang w:val="zh-CN" w:eastAsia="zh-CN"/>
        </w:rPr>
        <w:t>调研,华为手机(34)在录制方面从频谱低端到大约17kHz都能出色的再现自</w:t>
      </w:r>
      <w:r>
        <w:rPr>
          <w:lang w:val="zh-CN" w:eastAsia="zh-CN"/>
        </w:rPr>
        <w:br/>
      </w:r>
      <w:r>
        <w:rPr>
          <w:lang w:val="zh-CN" w:eastAsia="zh-CN"/>
        </w:rPr>
        <w:t>然的声音,而三星手机则在高频端有更好的性能。由于设备的局限性,在后续</w:t>
      </w:r>
    </w:p>
    <w:p>
      <w:pPr>
        <w:spacing w:before="240" w:after="240"/>
        <w:rPr>
          <w:lang w:val="zh-CN" w:eastAsia="zh-CN"/>
        </w:rPr>
      </w:pPr>
      <w:r>
        <w:rPr>
          <w:lang w:val="zh-CN" w:eastAsia="zh-CN"/>
        </w:rPr>
        <w:t>声源方面,依然可以通过非超声波作为信号载体实现定位。另一方面,华为手</w:t>
      </w:r>
    </w:p>
    <w:p>
      <w:pPr>
        <w:spacing w:before="240" w:after="240"/>
        <w:rPr>
          <w:lang w:val="zh-CN" w:eastAsia="zh-CN"/>
        </w:rPr>
      </w:pPr>
      <w:r>
        <w:rPr>
          <w:lang w:val="zh-CN" w:eastAsia="zh-CN"/>
        </w:rPr>
        <w:t>机的空间感方面性能也更优,对数据采集的灵敏度也高一些。所以在后续实验</w:t>
      </w:r>
    </w:p>
    <w:p>
      <w:pPr>
        <w:spacing w:before="240" w:after="240"/>
        <w:rPr>
          <w:lang w:val="zh-CN" w:eastAsia="zh-CN"/>
        </w:rPr>
      </w:pPr>
      <w:r>
        <w:rPr>
          <w:lang w:val="zh-CN" w:eastAsia="zh-CN"/>
        </w:rPr>
        <w:t>中以华为手机作为接收设备,而用普通的 Vivo手机发出声波即可。</w:t>
      </w:r>
    </w:p>
    <w:p>
      <w:pPr>
        <w:spacing w:before="240" w:after="240"/>
        <w:rPr>
          <w:lang w:val="zh-CN" w:eastAsia="zh-CN"/>
        </w:rPr>
      </w:pPr>
      <w:r>
        <w:rPr>
          <w:lang w:val="zh-CN" w:eastAsia="zh-CN"/>
        </w:rPr>
        <w:t>图34:华为手机录制性能</w:t>
      </w:r>
    </w:p>
    <w:p>
      <w:pPr>
        <w:spacing w:before="240" w:after="240"/>
        <w:rPr>
          <w:lang w:val="zh-CN" w:eastAsia="zh-CN"/>
        </w:rPr>
      </w:pPr>
      <w:r>
        <w:rPr>
          <w:lang w:val="zh-CN" w:eastAsia="zh-CN"/>
        </w:rPr>
        <w:t>本文采用具有双麦系统的 S5手实时采集环境的声音信号,在 Android系统</w:t>
      </w:r>
    </w:p>
    <w:p>
      <w:pPr>
        <w:spacing w:before="240" w:after="240"/>
        <w:rPr>
          <w:lang w:val="zh-CN" w:eastAsia="zh-CN"/>
        </w:rPr>
      </w:pPr>
      <w:r>
        <w:rPr>
          <w:lang w:val="zh-CN" w:eastAsia="zh-CN"/>
        </w:rPr>
        <w:t>底层获取的声音数据实际是个一维数组,当然利用 MATLAB进行读取,会转</w:t>
      </w:r>
      <w:r>
        <w:rPr>
          <w:lang w:val="zh-CN" w:eastAsia="zh-CN"/>
        </w:rPr>
        <w:br/>
      </w:r>
      <w:r>
        <w:rPr>
          <w:lang w:val="zh-CN" w:eastAsia="zh-CN"/>
        </w:rPr>
        <w:t>换成两个一维数组,分别代表两个麦克风的数据。在原始的底层存储中,一维</w:t>
      </w:r>
    </w:p>
    <w:p>
      <w:pPr>
        <w:spacing w:before="240" w:after="240"/>
        <w:rPr>
          <w:lang w:val="zh-CN" w:eastAsia="zh-CN"/>
        </w:rPr>
      </w:pPr>
      <w:r>
        <w:rPr>
          <w:lang w:val="zh-CN" w:eastAsia="zh-CN"/>
        </w:rPr>
        <w:t xml:space="preserve">数组的值即是采集到的数据。如图35所示,实验中,我们采用16bit的 stero </w:t>
      </w:r>
      <w:r>
        <w:rPr>
          <w:lang w:val="zh-CN" w:eastAsia="zh-CN"/>
        </w:rPr>
        <w:br/>
      </w:r>
      <w:r>
        <w:rPr>
          <w:lang w:val="zh-CN" w:eastAsia="zh-CN"/>
        </w:rPr>
        <w:t>的格式进行采集,因此根据图中的存储方式很容易分别获得两个麦克风的数</w:t>
      </w:r>
    </w:p>
    <w:p>
      <w:pPr>
        <w:spacing w:before="240" w:after="240"/>
        <w:rPr>
          <w:lang w:val="zh-CN" w:eastAsia="zh-CN"/>
        </w:rPr>
      </w:pPr>
      <w:r>
        <w:rPr>
          <w:lang w:val="zh-CN" w:eastAsia="zh-CN"/>
        </w:rPr>
        <w:t>据,并且两组数据是完全满足时钟同步的。为了区分声源和环境噪声,本文中</w:t>
      </w:r>
    </w:p>
    <w:p>
      <w:pPr>
        <w:spacing w:before="240" w:after="240"/>
        <w:rPr>
          <w:lang w:val="zh-CN" w:eastAsia="zh-CN"/>
        </w:rPr>
      </w:pPr>
      <w:r>
        <w:rPr>
          <w:lang w:val="zh-CN" w:eastAsia="zh-CN"/>
        </w:rPr>
        <w:t>对采集的信号设置了一个能量阈值,当每个 buffer中信号的能量超过于该阈值</w:t>
      </w:r>
    </w:p>
    <w:p>
      <w:pPr>
        <w:spacing w:before="240" w:after="240"/>
        <w:rPr>
          <w:lang w:val="zh-CN" w:eastAsia="zh-CN"/>
        </w:rPr>
      </w:pPr>
      <w:r>
        <w:rPr>
          <w:lang w:val="zh-CN" w:eastAsia="zh-CN"/>
        </w:rPr>
        <w:t>时,则认为采集到的了声源数据,而当 buffe中的信号能量低于该阈值时,则</w:t>
      </w:r>
      <w:r>
        <w:rPr>
          <w:lang w:val="zh-CN" w:eastAsia="zh-CN"/>
        </w:rPr>
        <w:br/>
      </w:r>
      <w:r>
        <w:rPr>
          <w:lang w:val="zh-CN" w:eastAsia="zh-CN"/>
        </w:rPr>
        <w:t>没有采集到的声音数据。最后对采集到的的数据进行后续的信号处理。</w:t>
      </w:r>
    </w:p>
    <w:p>
      <w:pPr>
        <w:spacing w:before="240" w:after="240"/>
        <w:rPr>
          <w:lang w:val="zh-CN" w:eastAsia="zh-CN"/>
        </w:rPr>
      </w:pPr>
      <w:r>
        <w:rPr>
          <w:lang w:val="zh-CN" w:eastAsia="zh-CN"/>
        </w:rPr>
        <w:t>19</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图35:数据存储方式</w:t>
      </w:r>
    </w:p>
    <w:p>
      <w:pPr>
        <w:spacing w:before="240" w:after="240"/>
        <w:rPr>
          <w:lang w:val="zh-CN" w:eastAsia="zh-CN"/>
        </w:rPr>
      </w:pPr>
      <w:r>
        <w:rPr>
          <w:lang w:val="zh-CN" w:eastAsia="zh-CN"/>
        </w:rPr>
        <w:t>3.3声音数据处理</w:t>
      </w:r>
    </w:p>
    <w:p>
      <w:pPr>
        <w:spacing w:before="240" w:after="240"/>
        <w:rPr>
          <w:lang w:val="zh-CN" w:eastAsia="zh-CN"/>
        </w:rPr>
      </w:pPr>
      <w:r>
        <w:rPr>
          <w:lang w:val="zh-CN" w:eastAsia="zh-CN"/>
        </w:rPr>
        <w:t>智能手机从底层获得的两路麦克风数据中,既包括了采集到的的声源信</w:t>
      </w:r>
    </w:p>
    <w:p>
      <w:pPr>
        <w:spacing w:before="240" w:after="240"/>
        <w:rPr>
          <w:lang w:val="zh-CN" w:eastAsia="zh-CN"/>
        </w:rPr>
      </w:pPr>
      <w:r>
        <w:rPr>
          <w:lang w:val="zh-CN" w:eastAsia="zh-CN"/>
        </w:rPr>
        <w:t>号,尽管室内环境较为安静,但是同时也会有环境噪声以及其他各种异常信</w:t>
      </w:r>
    </w:p>
    <w:p>
      <w:pPr>
        <w:spacing w:before="240" w:after="240"/>
        <w:rPr>
          <w:lang w:val="zh-CN" w:eastAsia="zh-CN"/>
        </w:rPr>
      </w:pPr>
      <w:r>
        <w:rPr>
          <w:lang w:val="zh-CN" w:eastAsia="zh-CN"/>
        </w:rPr>
        <w:t>号,本小节将会利用自带的滤波器除噪以降低噪声的影响,同时使用加窗移动</w:t>
      </w:r>
    </w:p>
    <w:p>
      <w:pPr>
        <w:spacing w:before="240" w:after="240"/>
        <w:rPr>
          <w:lang w:val="zh-CN" w:eastAsia="zh-CN"/>
        </w:rPr>
      </w:pPr>
      <w:r>
        <w:rPr>
          <w:lang w:val="zh-CN" w:eastAsia="zh-CN"/>
        </w:rPr>
        <w:t>的方式降低数据中的异常值的影响,从而实现对原始录制的信号进行清洗处</w:t>
      </w:r>
    </w:p>
    <w:p>
      <w:pPr>
        <w:spacing w:before="240" w:after="240"/>
        <w:rPr>
          <w:lang w:val="zh-CN" w:eastAsia="zh-CN"/>
        </w:rPr>
      </w:pPr>
      <w:r>
        <w:rPr>
          <w:lang w:val="zh-CN" w:eastAsia="zh-CN"/>
        </w:rPr>
        <w:t>理,后续将会进行分窗加帧,端点检测等为后续到达时间差的计算做准备。</w:t>
      </w:r>
    </w:p>
    <w:p>
      <w:pPr>
        <w:spacing w:before="240" w:after="240"/>
        <w:rPr>
          <w:lang w:val="zh-CN" w:eastAsia="zh-CN"/>
        </w:rPr>
      </w:pPr>
      <w:r>
        <w:rPr>
          <w:lang w:val="zh-CN" w:eastAsia="zh-CN"/>
        </w:rPr>
        <w:t>3.3.1滤波除噪</w:t>
      </w:r>
    </w:p>
    <w:p>
      <w:pPr>
        <w:spacing w:before="240" w:after="240"/>
        <w:rPr>
          <w:lang w:val="zh-CN" w:eastAsia="zh-CN"/>
        </w:rPr>
      </w:pPr>
      <w:r>
        <w:rPr>
          <w:lang w:val="zh-CN" w:eastAsia="zh-CN"/>
        </w:rPr>
        <w:t>由于信号采集中也会含有噪声成分,这对我们声源定位无疑会造成很大的</w:t>
      </w:r>
    </w:p>
    <w:p>
      <w:pPr>
        <w:spacing w:before="240" w:after="240"/>
        <w:rPr>
          <w:lang w:val="zh-CN" w:eastAsia="zh-CN"/>
        </w:rPr>
      </w:pPr>
      <w:r>
        <w:rPr>
          <w:lang w:val="zh-CN" w:eastAsia="zh-CN"/>
        </w:rPr>
        <w:t>影响,因此我们应该去除非声源发声的成分,提高声源的成分。常见的去噪方</w:t>
      </w:r>
    </w:p>
    <w:p>
      <w:pPr>
        <w:spacing w:before="240" w:after="240"/>
        <w:rPr>
          <w:lang w:val="zh-CN" w:eastAsia="zh-CN"/>
        </w:rPr>
      </w:pPr>
      <w:r>
        <w:rPr>
          <w:lang w:val="zh-CN" w:eastAsia="zh-CN"/>
        </w:rPr>
        <w:t>式就是使用滤波器,这里我们使用带通滤波器,降低环境中噪声的干扰。在</w:t>
      </w:r>
    </w:p>
    <w:p>
      <w:pPr>
        <w:spacing w:before="240" w:after="240"/>
        <w:rPr>
          <w:lang w:val="zh-CN" w:eastAsia="zh-CN"/>
        </w:rPr>
      </w:pPr>
      <w:r>
        <w:rPr>
          <w:lang w:val="zh-CN" w:eastAsia="zh-CN"/>
        </w:rPr>
        <w:t>MATLAB通过 filter,designfilter函数我们很容易实现我们需要的功能,在后续</w:t>
      </w:r>
    </w:p>
    <w:p>
      <w:pPr>
        <w:spacing w:before="240" w:after="240"/>
        <w:rPr>
          <w:lang w:val="zh-CN" w:eastAsia="zh-CN"/>
        </w:rPr>
      </w:pPr>
      <w:r>
        <w:rPr>
          <w:lang w:val="zh-CN" w:eastAsia="zh-CN"/>
        </w:rPr>
        <w:t>的在线算法处理流程中,因为程序运行在 Java平台上,所以 Android系统方面</w:t>
      </w:r>
    </w:p>
    <w:p>
      <w:pPr>
        <w:spacing w:before="240" w:after="240"/>
        <w:rPr>
          <w:lang w:val="zh-CN" w:eastAsia="zh-CN"/>
        </w:rPr>
      </w:pPr>
      <w:r>
        <w:rPr>
          <w:lang w:val="zh-CN" w:eastAsia="zh-CN"/>
        </w:rPr>
        <w:t>可以通过使用 dsp</w:t>
      </w:r>
      <w:r>
        <w:rPr>
          <w:lang w:val="zh-CN" w:eastAsia="zh-CN"/>
        </w:rPr>
        <w:softHyphen/>
        <w:t>collection这一个 jar包来满足我们需要的功能。</w:t>
      </w:r>
    </w:p>
    <w:p>
      <w:pPr>
        <w:spacing w:before="240" w:after="240"/>
        <w:rPr>
          <w:lang w:val="zh-CN" w:eastAsia="zh-CN"/>
        </w:rPr>
      </w:pPr>
      <w:r>
        <w:rPr>
          <w:lang w:val="zh-CN" w:eastAsia="zh-CN"/>
        </w:rPr>
        <w:t>例如当我们的声源频率范围在2000Hz</w:t>
      </w:r>
      <w:r>
        <w:rPr>
          <w:lang w:val="zh-CN" w:eastAsia="zh-CN"/>
        </w:rPr>
        <w:softHyphen/>
        <w:t>2700Hz时,那么在除噪的过程中,</w:t>
      </w:r>
    </w:p>
    <w:p>
      <w:pPr>
        <w:spacing w:before="240" w:after="240"/>
        <w:rPr>
          <w:lang w:val="zh-CN" w:eastAsia="zh-CN"/>
        </w:rPr>
      </w:pPr>
      <w:r>
        <w:rPr>
          <w:lang w:val="zh-CN" w:eastAsia="zh-CN"/>
        </w:rPr>
        <w:t>我们就需要通过一个带通滤波器,减益非该频率范围的成分。如图(36)所</w:t>
      </w:r>
    </w:p>
    <w:p>
      <w:pPr>
        <w:spacing w:before="240" w:after="240"/>
        <w:rPr>
          <w:lang w:val="zh-CN" w:eastAsia="zh-CN"/>
        </w:rPr>
      </w:pPr>
      <w:r>
        <w:rPr>
          <w:lang w:val="zh-CN" w:eastAsia="zh-CN"/>
        </w:rPr>
        <w:t>示,横纵坐标信息同图(32)。通过滤波,不在制定频率范围的数据被大大减</w:t>
      </w:r>
      <w:r>
        <w:rPr>
          <w:lang w:val="zh-CN" w:eastAsia="zh-CN"/>
        </w:rPr>
        <w:br/>
      </w:r>
      <w:r>
        <w:rPr>
          <w:lang w:val="zh-CN" w:eastAsia="zh-CN"/>
        </w:rPr>
        <w:t>益,从而降低环境噪声对实验结果的影响。</w:t>
      </w:r>
    </w:p>
    <w:p>
      <w:pPr>
        <w:spacing w:before="240" w:after="240"/>
        <w:rPr>
          <w:lang w:val="zh-CN" w:eastAsia="zh-CN"/>
        </w:rPr>
      </w:pPr>
      <w:r>
        <w:rPr>
          <w:lang w:val="zh-CN" w:eastAsia="zh-CN"/>
        </w:rPr>
        <w:t>20</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((a))信号除噪之前((b))信号除噪以后</w:t>
      </w:r>
    </w:p>
    <w:p>
      <w:pPr>
        <w:spacing w:before="240" w:after="240"/>
        <w:rPr>
          <w:lang w:val="zh-CN" w:eastAsia="zh-CN"/>
        </w:rPr>
      </w:pPr>
      <w:r>
        <w:rPr>
          <w:lang w:val="zh-CN" w:eastAsia="zh-CN"/>
        </w:rPr>
        <w:t>图36:(a)信号除噪之前。(b)信号除噪以后。</w:t>
      </w:r>
    </w:p>
    <w:p>
      <w:pPr>
        <w:spacing w:before="240" w:after="240"/>
        <w:rPr>
          <w:lang w:val="zh-CN" w:eastAsia="zh-CN"/>
        </w:rPr>
      </w:pPr>
      <w:r>
        <w:rPr>
          <w:lang w:val="zh-CN" w:eastAsia="zh-CN"/>
        </w:rPr>
        <w:t>3.3.2异常点移除</w:t>
      </w:r>
    </w:p>
    <w:p>
      <w:pPr>
        <w:spacing w:before="240" w:after="240"/>
        <w:rPr>
          <w:lang w:val="zh-CN" w:eastAsia="zh-CN"/>
        </w:rPr>
      </w:pPr>
      <w:r>
        <w:rPr>
          <w:lang w:val="zh-CN" w:eastAsia="zh-CN"/>
        </w:rPr>
        <w:t>对实验结果影响较大的还有异常数据,例如在看似稳定的声音信号中,由</w:t>
      </w:r>
    </w:p>
    <w:p>
      <w:pPr>
        <w:spacing w:before="240" w:after="240"/>
        <w:rPr>
          <w:lang w:val="zh-CN" w:eastAsia="zh-CN"/>
        </w:rPr>
      </w:pPr>
      <w:r>
        <w:rPr>
          <w:lang w:val="zh-CN" w:eastAsia="zh-CN"/>
        </w:rPr>
        <w:t>于降噪麦和主麦底层下硬件的问题,仍会有一些突变的声音信号。这里采用对</w:t>
      </w:r>
    </w:p>
    <w:p>
      <w:pPr>
        <w:spacing w:before="240" w:after="240"/>
        <w:rPr>
          <w:lang w:val="zh-CN" w:eastAsia="zh-CN"/>
        </w:rPr>
      </w:pPr>
      <w:r>
        <w:rPr>
          <w:lang w:val="zh-CN" w:eastAsia="zh-CN"/>
        </w:rPr>
        <w:t>两路声音信号分开进行处理。值得一提的是,由于采样率高达44.1kHz,所以</w:t>
      </w:r>
      <w:r>
        <w:rPr>
          <w:lang w:val="zh-CN" w:eastAsia="zh-CN"/>
        </w:rPr>
        <w:br/>
      </w:r>
      <w:r>
        <w:rPr>
          <w:lang w:val="zh-CN" w:eastAsia="zh-CN"/>
        </w:rPr>
        <w:t>处理过程中去掉一些数据并不会造成较大的影响。这里,我们采用滑动窗口的</w:t>
      </w:r>
    </w:p>
    <w:p>
      <w:pPr>
        <w:spacing w:before="240" w:after="240"/>
        <w:rPr>
          <w:lang w:val="zh-CN" w:eastAsia="zh-CN"/>
        </w:rPr>
      </w:pPr>
      <w:r>
        <w:rPr>
          <w:lang w:val="zh-CN" w:eastAsia="zh-CN"/>
        </w:rPr>
        <w:t>方式,使用加权平均移动(WMA [13])的方式进行处理。加权平均移动认为:同一</w:t>
      </w:r>
      <w:r>
        <w:rPr>
          <w:lang w:val="zh-CN" w:eastAsia="zh-CN"/>
        </w:rPr>
        <w:br/>
      </w:r>
      <w:r>
        <w:rPr>
          <w:lang w:val="zh-CN" w:eastAsia="zh-CN"/>
        </w:rPr>
        <w:t>个窗口内的不同的数据对目标值都有着不相同的权重因子,因此目标值就可以</w:t>
      </w:r>
    </w:p>
    <w:p>
      <w:pPr>
        <w:spacing w:before="240" w:after="240"/>
        <w:rPr>
          <w:lang w:val="zh-CN" w:eastAsia="zh-CN"/>
        </w:rPr>
      </w:pPr>
      <w:r>
        <w:rPr>
          <w:lang w:val="zh-CN" w:eastAsia="zh-CN"/>
        </w:rPr>
        <w:t>看成窗口内数据和一个固定的权重函数的卷积。由于数据本身异常点并不是很</w:t>
      </w:r>
    </w:p>
    <w:p>
      <w:pPr>
        <w:spacing w:before="240" w:after="240"/>
        <w:rPr>
          <w:lang w:val="zh-CN" w:eastAsia="zh-CN"/>
        </w:rPr>
      </w:pPr>
      <w:r>
        <w:rPr>
          <w:lang w:val="zh-CN" w:eastAsia="zh-CN"/>
        </w:rPr>
        <w:t>多,并且使用传统的WMA就可以获得较好的效果,因此记 signalt 为 t时刻的数</w:t>
      </w:r>
      <w:r>
        <w:rPr>
          <w:lang w:val="zh-CN" w:eastAsia="zh-CN"/>
        </w:rPr>
        <w:br/>
      </w:r>
      <w:r>
        <w:rPr>
          <w:lang w:val="zh-CN" w:eastAsia="zh-CN"/>
        </w:rPr>
        <w:t>据,采用下面的公式更新 t时刻的信号值:</w:t>
      </w:r>
    </w:p>
    <w:p>
      <w:pPr>
        <w:spacing w:before="240" w:after="240"/>
        <w:rPr>
          <w:lang w:val="zh-CN" w:eastAsia="zh-CN"/>
        </w:rPr>
      </w:pPr>
      <w:r>
        <w:rPr>
          <w:lang w:val="zh-CN" w:eastAsia="zh-CN"/>
        </w:rPr>
        <w:t>signaltnew =WMAt =</w:t>
      </w:r>
    </w:p>
    <w:p>
      <w:pPr>
        <w:spacing w:before="240" w:after="240"/>
        <w:rPr>
          <w:lang w:val="zh-CN" w:eastAsia="zh-CN"/>
        </w:rPr>
      </w:pPr>
      <w:r>
        <w:rPr>
          <w:lang w:val="zh-CN" w:eastAsia="zh-CN"/>
        </w:rPr>
        <w:t>npt +(n −1)pt−1++2p(t−n+2)+ p(t−n+1)</w:t>
      </w:r>
    </w:p>
    <w:p>
      <w:pPr>
        <w:spacing w:before="240" w:after="240"/>
        <w:rPr>
          <w:lang w:val="zh-CN" w:eastAsia="zh-CN"/>
        </w:rPr>
      </w:pPr>
      <w:r>
        <w:rPr>
          <w:lang w:val="zh-CN" w:eastAsia="zh-CN"/>
        </w:rPr>
        <w:t>n +(n −1)++2+1</w:t>
      </w:r>
    </w:p>
    <w:p>
      <w:pPr>
        <w:spacing w:before="240" w:after="240"/>
        <w:rPr>
          <w:lang w:val="zh-CN" w:eastAsia="zh-CN"/>
        </w:rPr>
      </w:pPr>
      <w:r>
        <w:rPr>
          <w:lang w:val="zh-CN" w:eastAsia="zh-CN"/>
        </w:rPr>
        <w:t>=</w:t>
      </w:r>
    </w:p>
    <w:p>
      <w:pPr>
        <w:spacing w:before="240" w:after="240"/>
        <w:rPr>
          <w:lang w:val="zh-CN" w:eastAsia="zh-CN"/>
        </w:rPr>
      </w:pPr>
      <w:r>
        <w:rPr>
          <w:lang w:val="zh-CN" w:eastAsia="zh-CN"/>
        </w:rPr>
        <w:t>n × signal t−1+(n −1)× signalt−1++1× signalt−n+1</w:t>
      </w:r>
      <w:r>
        <w:rPr>
          <w:lang w:val="zh-CN" w:eastAsia="zh-CN"/>
        </w:rPr>
        <w:br/>
      </w:r>
      <w:r>
        <w:rPr>
          <w:lang w:val="zh-CN" w:eastAsia="zh-CN"/>
        </w:rPr>
        <w:t>n +(n −1)++2+1</w:t>
      </w:r>
    </w:p>
    <w:p>
      <w:pPr>
        <w:spacing w:before="240" w:after="240"/>
        <w:rPr>
          <w:lang w:val="zh-CN" w:eastAsia="zh-CN"/>
        </w:rPr>
      </w:pPr>
      <w:r>
        <w:rPr>
          <w:lang w:val="zh-CN" w:eastAsia="zh-CN"/>
        </w:rPr>
        <w:t>(31)</w:t>
      </w:r>
    </w:p>
    <w:p>
      <w:pPr>
        <w:spacing w:before="240" w:after="240"/>
        <w:rPr>
          <w:lang w:val="zh-CN" w:eastAsia="zh-CN"/>
        </w:rPr>
      </w:pPr>
      <w:r>
        <w:rPr>
          <w:lang w:val="zh-CN" w:eastAsia="zh-CN"/>
        </w:rPr>
        <w:t>经过上述处理后,数据变得更加光滑,并且从图37中已经可以隐约可见</w:t>
      </w:r>
    </w:p>
    <w:p>
      <w:pPr>
        <w:spacing w:before="240" w:after="240"/>
        <w:rPr>
          <w:lang w:val="zh-CN" w:eastAsia="zh-CN"/>
        </w:rPr>
      </w:pPr>
      <w:r>
        <w:rPr>
          <w:lang w:val="zh-CN" w:eastAsia="zh-CN"/>
        </w:rPr>
        <w:t>到达时间差(TDOA)的大致范围。这里,LSD为第一个麦克风降噪后是数据,</w:t>
      </w:r>
    </w:p>
    <w:p>
      <w:pPr>
        <w:spacing w:before="240" w:after="240"/>
        <w:rPr>
          <w:lang w:val="zh-CN" w:eastAsia="zh-CN"/>
        </w:rPr>
      </w:pPr>
      <w:r>
        <w:rPr>
          <w:lang w:val="zh-CN" w:eastAsia="zh-CN"/>
        </w:rPr>
        <w:t>LSignaData代表降噪后数据经过异常点去除操作后的数据。</w:t>
      </w:r>
    </w:p>
    <w:p>
      <w:pPr>
        <w:spacing w:before="240" w:after="240"/>
        <w:rPr>
          <w:lang w:val="zh-CN" w:eastAsia="zh-CN"/>
        </w:rPr>
      </w:pPr>
      <w:r>
        <w:rPr>
          <w:lang w:val="zh-CN" w:eastAsia="zh-CN"/>
        </w:rPr>
        <w:t>21</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图37:异常点移除后的数据</w:t>
      </w:r>
    </w:p>
    <w:p>
      <w:pPr>
        <w:spacing w:before="240" w:after="240"/>
        <w:rPr>
          <w:lang w:val="zh-CN" w:eastAsia="zh-CN"/>
        </w:rPr>
      </w:pPr>
      <w:r>
        <w:rPr>
          <w:lang w:val="zh-CN" w:eastAsia="zh-CN"/>
        </w:rPr>
        <w:t>3.3.3分窗加帧</w:t>
      </w:r>
    </w:p>
    <w:p>
      <w:pPr>
        <w:spacing w:before="240" w:after="240"/>
        <w:rPr>
          <w:lang w:val="zh-CN" w:eastAsia="zh-CN"/>
        </w:rPr>
      </w:pPr>
      <w:r>
        <w:rPr>
          <w:lang w:val="zh-CN" w:eastAsia="zh-CN"/>
        </w:rPr>
        <w:t>尽管我们采集到的声音信号并不是平稳的,但是在较小的时间窗口中,比</w:t>
      </w:r>
    </w:p>
    <w:p>
      <w:pPr>
        <w:spacing w:before="240" w:after="240"/>
        <w:rPr>
          <w:lang w:val="zh-CN" w:eastAsia="zh-CN"/>
        </w:rPr>
      </w:pPr>
      <w:r>
        <w:rPr>
          <w:lang w:val="zh-CN" w:eastAsia="zh-CN"/>
        </w:rPr>
        <w:t>如几十毫秒级别的时间测度范围下,声音信号依然是近似平稳的。基于这个想</w:t>
      </w:r>
    </w:p>
    <w:p>
      <w:pPr>
        <w:spacing w:before="240" w:after="240"/>
        <w:rPr>
          <w:lang w:val="zh-CN" w:eastAsia="zh-CN"/>
        </w:rPr>
      </w:pPr>
      <w:r>
        <w:rPr>
          <w:lang w:val="zh-CN" w:eastAsia="zh-CN"/>
        </w:rPr>
        <w:t>法,可以把采集的声音数据,看做是一帧一帧的小时间窗口范围的信号的组</w:t>
      </w:r>
    </w:p>
    <w:p>
      <w:pPr>
        <w:spacing w:before="240" w:after="240"/>
        <w:rPr>
          <w:lang w:val="zh-CN" w:eastAsia="zh-CN"/>
        </w:rPr>
      </w:pPr>
      <w:r>
        <w:rPr>
          <w:lang w:val="zh-CN" w:eastAsia="zh-CN"/>
        </w:rPr>
        <w:t>成,每一帧的信号都可以看成独立的声音信号。在这个思想下,实际就是在声</w:t>
      </w:r>
    </w:p>
    <w:p>
      <w:pPr>
        <w:spacing w:before="240" w:after="240"/>
        <w:rPr>
          <w:lang w:val="zh-CN" w:eastAsia="zh-CN"/>
        </w:rPr>
      </w:pPr>
      <w:r>
        <w:rPr>
          <w:lang w:val="zh-CN" w:eastAsia="zh-CN"/>
        </w:rPr>
        <w:t>音数据添加了一个滑动窗口,窗口的移动速度在窗口长度的三分之一左右即</w:t>
      </w:r>
    </w:p>
    <w:p>
      <w:pPr>
        <w:spacing w:before="240" w:after="240"/>
        <w:rPr>
          <w:lang w:val="zh-CN" w:eastAsia="zh-CN"/>
        </w:rPr>
      </w:pPr>
      <w:r>
        <w:rPr>
          <w:lang w:val="zh-CN" w:eastAsia="zh-CN"/>
        </w:rPr>
        <w:t>可。如图(38)</w:t>
      </w:r>
    </w:p>
    <w:p>
      <w:pPr>
        <w:spacing w:before="240" w:after="240"/>
        <w:rPr>
          <w:lang w:val="zh-CN" w:eastAsia="zh-CN"/>
        </w:rPr>
      </w:pPr>
      <w:r>
        <w:rPr>
          <w:lang w:val="zh-CN" w:eastAsia="zh-CN"/>
        </w:rPr>
        <w:t>图38:数据分帧</w:t>
      </w:r>
    </w:p>
    <w:p>
      <w:pPr>
        <w:spacing w:before="240" w:after="240"/>
        <w:rPr>
          <w:lang w:val="zh-CN" w:eastAsia="zh-CN"/>
        </w:rPr>
      </w:pPr>
      <w:r>
        <w:rPr>
          <w:lang w:val="zh-CN" w:eastAsia="zh-CN"/>
        </w:rPr>
        <w:t>由于在信号分帧中,我们基本上是不可能做到对信号的周期性截断,常常</w:t>
      </w:r>
    </w:p>
    <w:p>
      <w:pPr>
        <w:spacing w:before="240" w:after="240"/>
        <w:rPr>
          <w:lang w:val="zh-CN" w:eastAsia="zh-CN"/>
        </w:rPr>
      </w:pPr>
      <w:r>
        <w:rPr>
          <w:lang w:val="zh-CN" w:eastAsia="zh-CN"/>
        </w:rPr>
        <w:t>的解决方法是在时域上对信号进行加窗以调制信号,减少信号的频谱泄露。常</w:t>
      </w:r>
    </w:p>
    <w:p>
      <w:pPr>
        <w:spacing w:before="240" w:after="240"/>
        <w:rPr>
          <w:lang w:val="zh-CN" w:eastAsia="zh-CN"/>
        </w:rPr>
      </w:pPr>
      <w:r>
        <w:rPr>
          <w:rStyle w:val="emsimilar"/>
          <w:lang w:val="zh-CN" w:eastAsia="zh-CN"/>
        </w:rPr>
        <w:t>见的窗函数有矩形窗,汉宁窗和汉明窗[14]。</w:t>
      </w:r>
      <w:r>
        <w:rPr>
          <w:lang w:val="zh-CN" w:eastAsia="zh-CN"/>
        </w:rPr>
        <w:t>以 N表示帧长,这三种窗函数的时</w:t>
      </w:r>
      <w:r>
        <w:rPr>
          <w:lang w:val="zh-CN" w:eastAsia="zh-CN"/>
        </w:rPr>
        <w:br/>
      </w:r>
      <w:r>
        <w:rPr>
          <w:lang w:val="zh-CN" w:eastAsia="zh-CN"/>
        </w:rPr>
        <w:t>域表达式如下所示。</w:t>
      </w:r>
    </w:p>
    <w:p>
      <w:pPr>
        <w:spacing w:before="240" w:after="240"/>
        <w:rPr>
          <w:lang w:val="zh-CN" w:eastAsia="zh-CN"/>
        </w:rPr>
      </w:pPr>
      <w:r>
        <w:rPr>
          <w:lang w:val="zh-CN" w:eastAsia="zh-CN"/>
        </w:rPr>
        <w:t>(1)矩形窗的时域表达式:</w:t>
      </w:r>
    </w:p>
    <w:p>
      <w:pPr>
        <w:spacing w:before="240" w:after="240"/>
        <w:rPr>
          <w:lang w:val="zh-CN" w:eastAsia="zh-CN"/>
        </w:rPr>
      </w:pPr>
      <w:r>
        <w:rPr>
          <w:lang w:val="zh-CN" w:eastAsia="zh-CN"/>
        </w:rPr>
        <w:t>22</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w(n)=</w:t>
      </w:r>
    </w:p>
    <w:p>
      <w:pPr>
        <w:spacing w:before="240" w:after="240"/>
        <w:rPr>
          <w:lang w:val="zh-CN" w:eastAsia="zh-CN"/>
        </w:rPr>
      </w:pPr>
      <w:r>
        <w:rPr>
          <w:lang w:val="zh-CN" w:eastAsia="zh-CN"/>
        </w:rPr>
        <w:t></w:t>
      </w:r>
    </w:p>
    <w:p>
      <w:pPr>
        <w:spacing w:before="240" w:after="240"/>
        <w:rPr>
          <w:lang w:val="zh-CN" w:eastAsia="zh-CN"/>
        </w:rPr>
      </w:pPr>
      <w:r>
        <w:rPr>
          <w:lang w:val="zh-CN" w:eastAsia="zh-CN"/>
        </w:rPr>
        <w:t>1,0≤ n ≤ N −1</w:t>
      </w:r>
    </w:p>
    <w:p>
      <w:pPr>
        <w:spacing w:before="240" w:after="240"/>
        <w:rPr>
          <w:lang w:val="zh-CN" w:eastAsia="zh-CN"/>
        </w:rPr>
      </w:pPr>
      <w:r>
        <w:rPr>
          <w:lang w:val="zh-CN" w:eastAsia="zh-CN"/>
        </w:rPr>
        <w:t>0, n = else</w:t>
      </w:r>
    </w:p>
    <w:p>
      <w:pPr>
        <w:spacing w:before="240" w:after="240"/>
        <w:rPr>
          <w:lang w:val="zh-CN" w:eastAsia="zh-CN"/>
        </w:rPr>
      </w:pPr>
      <w:r>
        <w:rPr>
          <w:lang w:val="zh-CN" w:eastAsia="zh-CN"/>
        </w:rPr>
        <w:t>(32)</w:t>
      </w:r>
    </w:p>
    <w:p>
      <w:pPr>
        <w:spacing w:before="240" w:after="240"/>
        <w:rPr>
          <w:lang w:val="zh-CN" w:eastAsia="zh-CN"/>
        </w:rPr>
      </w:pPr>
      <w:r>
        <w:rPr>
          <w:lang w:val="zh-CN" w:eastAsia="zh-CN"/>
        </w:rPr>
        <w:t>(2)汉宁窗和汉明窗的时域表达式:</w:t>
      </w:r>
    </w:p>
    <w:p>
      <w:pPr>
        <w:spacing w:before="240" w:after="240"/>
        <w:rPr>
          <w:lang w:val="zh-CN" w:eastAsia="zh-CN"/>
        </w:rPr>
      </w:pPr>
      <w:r>
        <w:rPr>
          <w:lang w:val="zh-CN" w:eastAsia="zh-CN"/>
        </w:rPr>
        <w:t>w(n)= a0−(1− a0) cos(</w:t>
      </w:r>
    </w:p>
    <w:p>
      <w:pPr>
        <w:spacing w:before="240" w:after="240"/>
        <w:rPr>
          <w:lang w:val="zh-CN" w:eastAsia="zh-CN"/>
        </w:rPr>
      </w:pPr>
      <w:r>
        <w:rPr>
          <w:lang w:val="zh-CN" w:eastAsia="zh-CN"/>
        </w:rPr>
        <w:t>2πn</w:t>
      </w:r>
    </w:p>
    <w:p>
      <w:pPr>
        <w:spacing w:before="240" w:after="240"/>
        <w:rPr>
          <w:lang w:val="zh-CN" w:eastAsia="zh-CN"/>
        </w:rPr>
      </w:pPr>
      <w:r>
        <w:rPr>
          <w:lang w:val="zh-CN" w:eastAsia="zh-CN"/>
        </w:rPr>
        <w:t>N</w:t>
      </w:r>
    </w:p>
    <w:p>
      <w:pPr>
        <w:spacing w:before="240" w:after="240"/>
        <w:rPr>
          <w:lang w:val="zh-CN" w:eastAsia="zh-CN"/>
        </w:rPr>
      </w:pPr>
      <w:r>
        <w:rPr>
          <w:lang w:val="zh-CN" w:eastAsia="zh-CN"/>
        </w:rPr>
        <w:t>),0≤ n ≤ N (33)</w:t>
      </w:r>
    </w:p>
    <w:p>
      <w:pPr>
        <w:spacing w:before="240" w:after="240"/>
        <w:rPr>
          <w:lang w:val="zh-CN" w:eastAsia="zh-CN"/>
        </w:rPr>
      </w:pPr>
      <w:r>
        <w:rPr>
          <w:lang w:val="zh-CN" w:eastAsia="zh-CN"/>
        </w:rPr>
        <w:t>当 a0=0.5时,为汉宁窗,当 a0=0.54(2546)时,为汉明窗.</w:t>
      </w:r>
    </w:p>
    <w:p>
      <w:pPr>
        <w:spacing w:before="240" w:after="240"/>
        <w:rPr>
          <w:lang w:val="zh-CN" w:eastAsia="zh-CN"/>
        </w:rPr>
      </w:pPr>
      <w:r>
        <w:rPr>
          <w:lang w:val="zh-CN" w:eastAsia="zh-CN"/>
        </w:rPr>
        <w:t>对窗函数的性能区别我们不做过多描述,在制定频段的声音下,为了保持</w:t>
      </w:r>
    </w:p>
    <w:p>
      <w:pPr>
        <w:spacing w:before="240" w:after="240"/>
        <w:rPr>
          <w:lang w:val="zh-CN" w:eastAsia="zh-CN"/>
        </w:rPr>
      </w:pPr>
      <w:r>
        <w:rPr>
          <w:lang w:val="zh-CN" w:eastAsia="zh-CN"/>
        </w:rPr>
        <w:t>平滑,汉明窗的性能更优,但是由于声源信号是周期有规律的,因此两种窗函</w:t>
      </w:r>
    </w:p>
    <w:p>
      <w:pPr>
        <w:spacing w:before="240" w:after="240"/>
        <w:rPr>
          <w:lang w:val="zh-CN" w:eastAsia="zh-CN"/>
        </w:rPr>
      </w:pPr>
      <w:r>
        <w:rPr>
          <w:lang w:val="zh-CN" w:eastAsia="zh-CN"/>
        </w:rPr>
        <w:t>数在实际使用中性能接近。</w:t>
      </w:r>
    </w:p>
    <w:p>
      <w:pPr>
        <w:spacing w:before="240" w:after="240"/>
        <w:rPr>
          <w:lang w:val="zh-CN" w:eastAsia="zh-CN"/>
        </w:rPr>
      </w:pPr>
      <w:r>
        <w:rPr>
          <w:lang w:val="zh-CN" w:eastAsia="zh-CN"/>
        </w:rPr>
        <w:t>3.3.4端点检测</w:t>
      </w:r>
    </w:p>
    <w:p>
      <w:pPr>
        <w:spacing w:before="240" w:after="240"/>
        <w:rPr>
          <w:lang w:val="zh-CN" w:eastAsia="zh-CN"/>
        </w:rPr>
      </w:pPr>
      <w:r>
        <w:rPr>
          <w:lang w:val="zh-CN" w:eastAsia="zh-CN"/>
        </w:rPr>
        <w:t>尽管我们采集的声音是"连续"采集的,但是仍然有可能部分数据帧中,</w:t>
      </w:r>
    </w:p>
    <w:p>
      <w:pPr>
        <w:spacing w:before="240" w:after="240"/>
        <w:rPr>
          <w:lang w:val="zh-CN" w:eastAsia="zh-CN"/>
        </w:rPr>
      </w:pPr>
      <w:r>
        <w:rPr>
          <w:lang w:val="zh-CN" w:eastAsia="zh-CN"/>
        </w:rPr>
        <w:t>并不没有录制到声源的信号,例如智能手机开启麦克风时,底层仍有一个异常</w:t>
      </w:r>
    </w:p>
    <w:p>
      <w:pPr>
        <w:spacing w:before="240" w:after="240"/>
        <w:rPr>
          <w:lang w:val="zh-CN" w:eastAsia="zh-CN"/>
        </w:rPr>
      </w:pPr>
      <w:r>
        <w:rPr>
          <w:lang w:val="zh-CN" w:eastAsia="zh-CN"/>
        </w:rPr>
        <w:t>的信号电平,这方面的超过了本文的论述内容,因此不做躲过解释。但是,即</w:t>
      </w:r>
    </w:p>
    <w:p>
      <w:pPr>
        <w:spacing w:before="240" w:after="240"/>
        <w:rPr>
          <w:lang w:val="zh-CN" w:eastAsia="zh-CN"/>
        </w:rPr>
      </w:pPr>
      <w:r>
        <w:rPr>
          <w:lang w:val="zh-CN" w:eastAsia="zh-CN"/>
        </w:rPr>
        <w:t>便如此,依然可以在数据处理中通过端点检测查找到有效的声源发源部分。在</w:t>
      </w:r>
    </w:p>
    <w:p>
      <w:pPr>
        <w:spacing w:before="240" w:after="240"/>
        <w:rPr>
          <w:lang w:val="zh-CN" w:eastAsia="zh-CN"/>
        </w:rPr>
      </w:pPr>
      <w:r>
        <w:rPr>
          <w:lang w:val="zh-CN" w:eastAsia="zh-CN"/>
        </w:rPr>
        <w:t>前文数据采集中,我们对数据采集设定了一个基于能量的硬阈值,虽然短时能</w:t>
      </w:r>
    </w:p>
    <w:p>
      <w:pPr>
        <w:spacing w:before="240" w:after="240"/>
        <w:rPr>
          <w:lang w:val="zh-CN" w:eastAsia="zh-CN"/>
        </w:rPr>
      </w:pPr>
      <w:r>
        <w:rPr>
          <w:lang w:val="zh-CN" w:eastAsia="zh-CN"/>
        </w:rPr>
        <w:t>量可能出现噪声特征值较大,或者声音混淆的情况,但是在实际实验中,由于</w:t>
      </w:r>
    </w:p>
    <w:p>
      <w:pPr>
        <w:spacing w:before="240" w:after="240"/>
        <w:rPr>
          <w:lang w:val="zh-CN" w:eastAsia="zh-CN"/>
        </w:rPr>
      </w:pPr>
      <w:r>
        <w:rPr>
          <w:lang w:val="zh-CN" w:eastAsia="zh-CN"/>
        </w:rPr>
        <w:t>室内环境噪声较小,利用短时能量依然可以满足我们的需要。对这方面的优化</w:t>
      </w:r>
    </w:p>
    <w:p>
      <w:pPr>
        <w:spacing w:before="240" w:after="240"/>
        <w:rPr>
          <w:lang w:val="zh-CN" w:eastAsia="zh-CN"/>
        </w:rPr>
      </w:pPr>
      <w:r>
        <w:rPr>
          <w:lang w:val="zh-CN" w:eastAsia="zh-CN"/>
        </w:rPr>
        <w:t>依可以通过参考文献[15]中的对数能量特征进行优化。</w:t>
      </w:r>
    </w:p>
    <w:p>
      <w:pPr>
        <w:spacing w:before="240" w:after="240"/>
        <w:rPr>
          <w:lang w:val="zh-CN" w:eastAsia="zh-CN"/>
        </w:rPr>
      </w:pPr>
      <w:r>
        <w:rPr>
          <w:lang w:val="zh-CN" w:eastAsia="zh-CN"/>
        </w:rPr>
        <w:t>3.3.5到达时间差计算</w:t>
      </w:r>
    </w:p>
    <w:p>
      <w:pPr>
        <w:spacing w:before="240" w:after="240"/>
        <w:rPr>
          <w:lang w:val="zh-CN" w:eastAsia="zh-CN"/>
        </w:rPr>
      </w:pPr>
      <w:r>
        <w:rPr>
          <w:lang w:val="zh-CN" w:eastAsia="zh-CN"/>
        </w:rPr>
        <w:t>本小节基于前期的信号处理后,获取到两个同步的,并且噪声,异常点数</w:t>
      </w:r>
    </w:p>
    <w:p>
      <w:pPr>
        <w:spacing w:before="240" w:after="240"/>
        <w:rPr>
          <w:lang w:val="zh-CN" w:eastAsia="zh-CN"/>
        </w:rPr>
      </w:pPr>
      <w:r>
        <w:rPr>
          <w:lang w:val="zh-CN" w:eastAsia="zh-CN"/>
        </w:rPr>
        <w:t>据都得到有效处理的分帧加窗后的数据,随后调用第二章讲解到的 GCC算法</w:t>
      </w:r>
    </w:p>
    <w:p>
      <w:pPr>
        <w:spacing w:before="240" w:after="240"/>
        <w:rPr>
          <w:lang w:val="zh-CN" w:eastAsia="zh-CN"/>
        </w:rPr>
      </w:pPr>
      <w:r>
        <w:rPr>
          <w:lang w:val="zh-CN" w:eastAsia="zh-CN"/>
        </w:rPr>
        <w:t>对两路信号进行到达时间差(TDOA)计算(估计)。具体原理已在前文说明,因</w:t>
      </w:r>
      <w:r>
        <w:rPr>
          <w:lang w:val="zh-CN" w:eastAsia="zh-CN"/>
        </w:rPr>
        <w:br/>
      </w:r>
      <w:r>
        <w:rPr>
          <w:lang w:val="zh-CN" w:eastAsia="zh-CN"/>
        </w:rPr>
        <w:t>此这里我们不再赘述其原理。</w:t>
      </w:r>
    </w:p>
    <w:p>
      <w:pPr>
        <w:spacing w:before="240" w:after="240"/>
        <w:rPr>
          <w:lang w:val="zh-CN" w:eastAsia="zh-CN"/>
        </w:rPr>
      </w:pPr>
      <w:r>
        <w:rPr>
          <w:lang w:val="zh-CN" w:eastAsia="zh-CN"/>
        </w:rPr>
        <w:t>由于接收到的声音信号来自于同一个声源,因此两路信号之间具有较强的</w:t>
      </w:r>
    </w:p>
    <w:p>
      <w:pPr>
        <w:spacing w:before="240" w:after="240"/>
        <w:rPr>
          <w:lang w:val="zh-CN" w:eastAsia="zh-CN"/>
        </w:rPr>
      </w:pPr>
      <w:r>
        <w:rPr>
          <w:lang w:val="zh-CN" w:eastAsia="zh-CN"/>
        </w:rPr>
        <w:t>相关性而与噪声无</w:t>
      </w:r>
      <w:r>
        <w:rPr>
          <w:rStyle w:val="emsimilar"/>
          <w:lang w:val="zh-CN" w:eastAsia="zh-CN"/>
        </w:rPr>
        <w:t>关。通过描述的广义互相关方法,我们可以得到两路信号之</w:t>
      </w:r>
    </w:p>
    <w:p>
      <w:pPr>
        <w:spacing w:before="240" w:after="240"/>
        <w:rPr>
          <w:lang w:val="zh-CN" w:eastAsia="zh-CN"/>
        </w:rPr>
      </w:pPr>
      <w:r>
        <w:rPr>
          <w:lang w:val="zh-CN" w:eastAsia="zh-CN"/>
        </w:rPr>
        <w:t>间的时延差。前文中我们也有说明,这里计算出的"时延"实际是两个信号相</w:t>
      </w:r>
    </w:p>
    <w:p>
      <w:pPr>
        <w:spacing w:before="240" w:after="240"/>
        <w:rPr>
          <w:lang w:val="zh-CN" w:eastAsia="zh-CN"/>
        </w:rPr>
      </w:pPr>
      <w:r>
        <w:rPr>
          <w:lang w:val="zh-CN" w:eastAsia="zh-CN"/>
        </w:rPr>
        <w:t>差的采样点数,但是,由于采样率为设定好的44.1kHz,因此可以通过计算出相</w:t>
      </w:r>
      <w:r>
        <w:rPr>
          <w:lang w:val="zh-CN" w:eastAsia="zh-CN"/>
        </w:rPr>
        <w:br/>
      </w:r>
      <w:r>
        <w:rPr>
          <w:lang w:val="zh-CN" w:eastAsia="zh-CN"/>
        </w:rPr>
        <w:t>差的采样点数,经过转换从而可以得到对应的时延,也就是实际的到达时间差</w:t>
      </w:r>
    </w:p>
    <w:p>
      <w:pPr>
        <w:spacing w:before="240" w:after="240"/>
        <w:rPr>
          <w:lang w:val="zh-CN" w:eastAsia="zh-CN"/>
        </w:rPr>
      </w:pPr>
      <w:r>
        <w:rPr>
          <w:lang w:val="zh-CN" w:eastAsia="zh-CN"/>
        </w:rPr>
        <w:t>23</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(TDOA),后面我们用相差的采样点数代指到达时间差(TDOA),转换公式无需</w:t>
      </w:r>
    </w:p>
    <w:p>
      <w:pPr>
        <w:spacing w:before="240" w:after="240"/>
        <w:rPr>
          <w:lang w:val="zh-CN" w:eastAsia="zh-CN"/>
        </w:rPr>
      </w:pPr>
      <w:r>
        <w:rPr>
          <w:lang w:val="zh-CN" w:eastAsia="zh-CN"/>
        </w:rPr>
        <w:t>赘述。可以明确的是,以 mic2为标准,当 TDOA &lt;0时,mic1先接收到信号,</w:t>
      </w:r>
    </w:p>
    <w:p>
      <w:pPr>
        <w:spacing w:before="240" w:after="240"/>
        <w:rPr>
          <w:lang w:val="zh-CN" w:eastAsia="zh-CN"/>
        </w:rPr>
      </w:pPr>
      <w:r>
        <w:rPr>
          <w:lang w:val="zh-CN" w:eastAsia="zh-CN"/>
        </w:rPr>
        <w:t>TDOA &gt;0时,mic1后接收到信号,TDOA =0时,声波同时到达 mic1和 mic2。</w:t>
      </w:r>
    </w:p>
    <w:p>
      <w:pPr>
        <w:spacing w:before="240" w:after="240"/>
        <w:rPr>
          <w:lang w:val="zh-CN" w:eastAsia="zh-CN"/>
        </w:rPr>
      </w:pPr>
      <w:r>
        <w:rPr>
          <w:lang w:val="zh-CN" w:eastAsia="zh-CN"/>
        </w:rPr>
        <w:t>降至二维空间下,详情如图(39)所示。需要注意的是,TDOA的正负也是相</w:t>
      </w:r>
    </w:p>
    <w:p>
      <w:pPr>
        <w:spacing w:before="240" w:after="240"/>
        <w:rPr>
          <w:lang w:val="zh-CN" w:eastAsia="zh-CN"/>
        </w:rPr>
      </w:pPr>
      <w:r>
        <w:rPr>
          <w:lang w:val="zh-CN" w:eastAsia="zh-CN"/>
        </w:rPr>
        <w:t>对而言的,例如 mic1早于 mic2接收到信号,也就对应了 mic2晚于 mic1接收到</w:t>
      </w:r>
      <w:r>
        <w:rPr>
          <w:lang w:val="zh-CN" w:eastAsia="zh-CN"/>
        </w:rPr>
        <w:br/>
      </w:r>
      <w:r>
        <w:rPr>
          <w:lang w:val="zh-CN" w:eastAsia="zh-CN"/>
        </w:rPr>
        <w:t>信号。</w:t>
      </w:r>
    </w:p>
    <w:p>
      <w:pPr>
        <w:spacing w:before="240" w:after="240"/>
        <w:rPr>
          <w:lang w:val="zh-CN" w:eastAsia="zh-CN"/>
        </w:rPr>
      </w:pPr>
      <w:r>
        <w:rPr>
          <w:lang w:val="zh-CN" w:eastAsia="zh-CN"/>
        </w:rPr>
        <w:t>图39: TDOA &gt;0, TDOA &lt;0, TDOA =0</w:t>
      </w:r>
    </w:p>
    <w:p>
      <w:pPr>
        <w:spacing w:before="240" w:after="240"/>
        <w:rPr>
          <w:lang w:val="zh-CN" w:eastAsia="zh-CN"/>
        </w:rPr>
      </w:pPr>
      <w:r>
        <w:rPr>
          <w:lang w:val="zh-CN" w:eastAsia="zh-CN"/>
        </w:rPr>
        <w:t>3.3.6到达时间差处理</w:t>
      </w:r>
    </w:p>
    <w:p>
      <w:pPr>
        <w:spacing w:before="240" w:after="240"/>
        <w:rPr>
          <w:lang w:val="zh-CN" w:eastAsia="zh-CN"/>
        </w:rPr>
      </w:pPr>
      <w:r>
        <w:rPr>
          <w:lang w:val="zh-CN" w:eastAsia="zh-CN"/>
        </w:rPr>
        <w:t>利用双麦手机作为接收设备,计算声波到达手机双麦的时间差,高达</w:t>
      </w:r>
    </w:p>
    <w:p>
      <w:pPr>
        <w:spacing w:before="240" w:after="240"/>
        <w:rPr>
          <w:lang w:val="zh-CN" w:eastAsia="zh-CN"/>
        </w:rPr>
      </w:pPr>
      <w:r>
        <w:rPr>
          <w:lang w:val="zh-CN" w:eastAsia="zh-CN"/>
        </w:rPr>
        <w:t>44.1kHz的采样使得我们可以得到大量的声音数据,并且计算出很多个数据段</w:t>
      </w:r>
      <w:r>
        <w:rPr>
          <w:lang w:val="zh-CN" w:eastAsia="zh-CN"/>
        </w:rPr>
        <w:br/>
      </w:r>
      <w:r>
        <w:rPr>
          <w:lang w:val="zh-CN" w:eastAsia="zh-CN"/>
        </w:rPr>
        <w:t>的到达时间差。因此鉴于数据量多的优势,那么我们就可以利用此优势进行数</w:t>
      </w:r>
    </w:p>
    <w:p>
      <w:pPr>
        <w:spacing w:before="240" w:after="240"/>
        <w:rPr>
          <w:lang w:val="zh-CN" w:eastAsia="zh-CN"/>
        </w:rPr>
      </w:pPr>
      <w:r>
        <w:rPr>
          <w:lang w:val="zh-CN" w:eastAsia="zh-CN"/>
        </w:rPr>
        <w:t>据的筛选。即便我们的某些到达时间差测量并不是足够"精确",但是依然可</w:t>
      </w:r>
    </w:p>
    <w:p>
      <w:pPr>
        <w:spacing w:before="240" w:after="240"/>
        <w:rPr>
          <w:lang w:val="zh-CN" w:eastAsia="zh-CN"/>
        </w:rPr>
      </w:pPr>
      <w:r>
        <w:rPr>
          <w:lang w:val="zh-CN" w:eastAsia="zh-CN"/>
        </w:rPr>
        <w:t>以辅助进行方向探测。</w:t>
      </w:r>
    </w:p>
    <w:p>
      <w:pPr>
        <w:spacing w:before="240" w:after="240"/>
        <w:rPr>
          <w:lang w:val="zh-CN" w:eastAsia="zh-CN"/>
        </w:rPr>
      </w:pPr>
      <w:r>
        <w:rPr>
          <w:lang w:val="zh-CN" w:eastAsia="zh-CN"/>
        </w:rPr>
        <w:t>回到最初的系统设置,我们设置的采样率44.1kHz,编码为16bit,我们暂</w:t>
      </w:r>
    </w:p>
    <w:p>
      <w:pPr>
        <w:spacing w:before="240" w:after="240"/>
        <w:rPr>
          <w:lang w:val="zh-CN" w:eastAsia="zh-CN"/>
        </w:rPr>
      </w:pPr>
      <w:r>
        <w:rPr>
          <w:lang w:val="zh-CN" w:eastAsia="zh-CN"/>
        </w:rPr>
        <w:t>时不考虑高编码编码的精确度,但显然的是,由于使用的 bit数较大,因此数</w:t>
      </w:r>
    </w:p>
    <w:p>
      <w:pPr>
        <w:spacing w:before="240" w:after="240"/>
        <w:rPr>
          <w:lang w:val="zh-CN" w:eastAsia="zh-CN"/>
        </w:rPr>
      </w:pPr>
      <w:r>
        <w:rPr>
          <w:lang w:val="zh-CN" w:eastAsia="zh-CN"/>
        </w:rPr>
        <w:t>据量化的范围也更大,因此数据也是更精确的。对于44.1kHz的采样率,麦克</w:t>
      </w:r>
    </w:p>
    <w:p>
      <w:pPr>
        <w:spacing w:before="240" w:after="240"/>
        <w:rPr>
          <w:lang w:val="zh-CN" w:eastAsia="zh-CN"/>
        </w:rPr>
      </w:pPr>
      <w:r>
        <w:rPr>
          <w:lang w:val="zh-CN" w:eastAsia="zh-CN"/>
        </w:rPr>
        <w:t>风每手机一秒钟,就可以采样到44.1kHz的采样点。实验中发现,如果将太多</w:t>
      </w:r>
      <w:r>
        <w:rPr>
          <w:lang w:val="zh-CN" w:eastAsia="zh-CN"/>
        </w:rPr>
        <w:br/>
      </w:r>
      <w:r>
        <w:rPr>
          <w:lang w:val="zh-CN" w:eastAsia="zh-CN"/>
        </w:rPr>
        <w:t>量的数据一次性进行计算,由于声源功率较小,信号衰减等,大部分测量结果</w:t>
      </w:r>
    </w:p>
    <w:p>
      <w:pPr>
        <w:spacing w:before="240" w:after="240"/>
        <w:rPr>
          <w:lang w:val="zh-CN" w:eastAsia="zh-CN"/>
        </w:rPr>
      </w:pPr>
      <w:r>
        <w:rPr>
          <w:lang w:val="zh-CN" w:eastAsia="zh-CN"/>
        </w:rPr>
        <w:t>都是不准确的。然而,另一方面,即便数据过多造成了结果不够准确,但是对</w:t>
      </w:r>
    </w:p>
    <w:p>
      <w:pPr>
        <w:spacing w:before="240" w:after="240"/>
        <w:rPr>
          <w:lang w:val="zh-CN" w:eastAsia="zh-CN"/>
        </w:rPr>
      </w:pPr>
      <w:r>
        <w:rPr>
          <w:lang w:val="zh-CN" w:eastAsia="zh-CN"/>
        </w:rPr>
        <w:t>数据分段,对该一秒钟的部分数据进行到达时间差的计算,在原理上也是对整</w:t>
      </w:r>
    </w:p>
    <w:p>
      <w:pPr>
        <w:spacing w:before="240" w:after="240"/>
        <w:rPr>
          <w:lang w:val="zh-CN" w:eastAsia="zh-CN"/>
        </w:rPr>
      </w:pPr>
      <w:r>
        <w:rPr>
          <w:lang w:val="zh-CN" w:eastAsia="zh-CN"/>
        </w:rPr>
        <w:t>段数据的到达时间差的估计,因为延迟是"全局"的延迟,通过实验我们也发</w:t>
      </w:r>
    </w:p>
    <w:p>
      <w:pPr>
        <w:spacing w:before="240" w:after="240"/>
        <w:rPr>
          <w:lang w:val="zh-CN" w:eastAsia="zh-CN"/>
        </w:rPr>
      </w:pPr>
      <w:r>
        <w:rPr>
          <w:lang w:val="zh-CN" w:eastAsia="zh-CN"/>
        </w:rPr>
        <w:t>现了这一个问题。因此,鉴于这种思想,前文中我们也说明了对信号进行分帧</w:t>
      </w:r>
    </w:p>
    <w:p>
      <w:pPr>
        <w:spacing w:before="240" w:after="240"/>
        <w:rPr>
          <w:lang w:val="zh-CN" w:eastAsia="zh-CN"/>
        </w:rPr>
      </w:pPr>
      <w:r>
        <w:rPr>
          <w:lang w:val="zh-CN" w:eastAsia="zh-CN"/>
        </w:rPr>
        <w:t>24</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加窗,当然,由于在后续实验中设备会一直处理数据,我们对每 k个连续数据</w:t>
      </w:r>
    </w:p>
    <w:p>
      <w:pPr>
        <w:spacing w:before="240" w:after="240"/>
        <w:rPr>
          <w:lang w:val="zh-CN" w:eastAsia="zh-CN"/>
        </w:rPr>
      </w:pPr>
      <w:r>
        <w:rPr>
          <w:lang w:val="zh-CN" w:eastAsia="zh-CN"/>
        </w:rPr>
        <w:t>进行分帧。从而,对两个麦克风相同次序的数据帧进行到达时间差(TDOA)计</w:t>
      </w:r>
    </w:p>
    <w:p>
      <w:pPr>
        <w:spacing w:before="240" w:after="240"/>
        <w:rPr>
          <w:lang w:val="zh-CN" w:eastAsia="zh-CN"/>
        </w:rPr>
      </w:pPr>
      <w:r>
        <w:rPr>
          <w:lang w:val="zh-CN" w:eastAsia="zh-CN"/>
        </w:rPr>
        <w:t>算,依然可以得到全局的到达时间差(TDOA),如图(310)。</w:t>
      </w:r>
    </w:p>
    <w:p>
      <w:pPr>
        <w:spacing w:before="240" w:after="240"/>
        <w:rPr>
          <w:lang w:val="zh-CN" w:eastAsia="zh-CN"/>
        </w:rPr>
      </w:pPr>
      <w:r>
        <w:rPr>
          <w:lang w:val="zh-CN" w:eastAsia="zh-CN"/>
        </w:rPr>
        <w:t>图310:数据分段示意</w:t>
      </w:r>
    </w:p>
    <w:p>
      <w:pPr>
        <w:spacing w:before="240" w:after="240"/>
        <w:rPr>
          <w:lang w:val="zh-CN" w:eastAsia="zh-CN"/>
        </w:rPr>
      </w:pPr>
      <w:r>
        <w:rPr>
          <w:lang w:val="zh-CN" w:eastAsia="zh-CN"/>
        </w:rPr>
        <w:t>数据分帧之后,并进行对应的数据段的到达时间差(TDOA)的计算,从而</w:t>
      </w:r>
    </w:p>
    <w:p>
      <w:pPr>
        <w:spacing w:before="240" w:after="240"/>
        <w:rPr>
          <w:lang w:val="zh-CN" w:eastAsia="zh-CN"/>
        </w:rPr>
      </w:pPr>
      <w:r>
        <w:rPr>
          <w:lang w:val="zh-CN" w:eastAsia="zh-CN"/>
        </w:rPr>
        <w:t>可以产生一系列的到达时间差(TDOA)值。在实际计算中,我们设定帧长 k =</w:t>
      </w:r>
    </w:p>
    <w:p>
      <w:pPr>
        <w:spacing w:before="240" w:after="240"/>
        <w:rPr>
          <w:lang w:val="zh-CN" w:eastAsia="zh-CN"/>
        </w:rPr>
      </w:pPr>
      <w:r>
        <w:rPr>
          <w:lang w:val="zh-CN" w:eastAsia="zh-CN"/>
        </w:rPr>
        <w:t>2048,很明显的是,对 k的设定是一个 trade</w:t>
      </w:r>
      <w:r>
        <w:rPr>
          <w:lang w:val="zh-CN" w:eastAsia="zh-CN"/>
        </w:rPr>
        <w:softHyphen/>
        <w:t>off的问题,若 k值太小,数据点</w:t>
      </w:r>
    </w:p>
    <w:p>
      <w:pPr>
        <w:spacing w:before="240" w:after="240"/>
        <w:rPr>
          <w:lang w:val="zh-CN" w:eastAsia="zh-CN"/>
        </w:rPr>
      </w:pPr>
      <w:r>
        <w:rPr>
          <w:lang w:val="zh-CN" w:eastAsia="zh-CN"/>
        </w:rPr>
        <w:t>太少,基本无法得到合理的到达时间差(TDOA)值,如果 k值较大,精度会有</w:t>
      </w:r>
    </w:p>
    <w:p>
      <w:pPr>
        <w:spacing w:before="240" w:after="240"/>
        <w:rPr>
          <w:lang w:val="zh-CN" w:eastAsia="zh-CN"/>
        </w:rPr>
      </w:pPr>
      <w:r>
        <w:rPr>
          <w:lang w:val="zh-CN" w:eastAsia="zh-CN"/>
        </w:rPr>
        <w:t>影响,实验中 k暂取用2048。由于1s中可以采集到44100个数据,因此帧移</w:t>
      </w:r>
      <w:r>
        <w:rPr>
          <w:lang w:val="zh-CN" w:eastAsia="zh-CN"/>
        </w:rPr>
        <w:br/>
      </w:r>
      <w:r>
        <w:rPr>
          <w:lang w:val="zh-CN" w:eastAsia="zh-CN"/>
        </w:rPr>
        <w:t>改为帧长,从而减少计算量。另一方面需要明确的时,实验中设备的麦克风距</w:t>
      </w:r>
    </w:p>
    <w:p>
      <w:pPr>
        <w:spacing w:before="240" w:after="240"/>
        <w:rPr>
          <w:lang w:val="zh-CN" w:eastAsia="zh-CN"/>
        </w:rPr>
      </w:pPr>
      <w:r>
        <w:rPr>
          <w:lang w:val="zh-CN" w:eastAsia="zh-CN"/>
        </w:rPr>
        <w:t>离约为16cm,因此,从采样点的角度看,到达时间差(TDOA)绝对值的最大值</w:t>
      </w:r>
      <w:r>
        <w:rPr>
          <w:lang w:val="zh-CN" w:eastAsia="zh-CN"/>
        </w:rPr>
        <w:br/>
      </w:r>
      <w:r>
        <w:rPr>
          <w:lang w:val="zh-CN" w:eastAsia="zh-CN"/>
        </w:rPr>
        <w:t>|TDOA|max应该满足下式(以20℃的环境为例):</w:t>
      </w:r>
    </w:p>
    <w:p>
      <w:pPr>
        <w:spacing w:before="240" w:after="240"/>
        <w:rPr>
          <w:lang w:val="zh-CN" w:eastAsia="zh-CN"/>
        </w:rPr>
      </w:pPr>
      <w:r>
        <w:rPr>
          <w:lang w:val="zh-CN" w:eastAsia="zh-CN"/>
        </w:rPr>
        <w:t>|TDOA|max =16/v ∗44100≤16/((331.3+20∗0.606)∗100)∗44100(34)</w:t>
      </w:r>
    </w:p>
    <w:p>
      <w:pPr>
        <w:spacing w:before="240" w:after="240"/>
        <w:rPr>
          <w:lang w:val="zh-CN" w:eastAsia="zh-CN"/>
        </w:rPr>
      </w:pPr>
      <w:r>
        <w:rPr>
          <w:lang w:val="zh-CN" w:eastAsia="zh-CN"/>
        </w:rPr>
        <w:t>=16/(34342)∗44100(35)</w:t>
      </w:r>
    </w:p>
    <w:p>
      <w:pPr>
        <w:spacing w:before="240" w:after="240"/>
        <w:rPr>
          <w:lang w:val="zh-CN" w:eastAsia="zh-CN"/>
        </w:rPr>
      </w:pPr>
      <w:r>
        <w:rPr>
          <w:lang w:val="zh-CN" w:eastAsia="zh-CN"/>
        </w:rPr>
        <w:t>≈20.546&lt;21(36)</w:t>
      </w:r>
    </w:p>
    <w:p>
      <w:pPr>
        <w:spacing w:before="240" w:after="240"/>
        <w:rPr>
          <w:lang w:val="zh-CN" w:eastAsia="zh-CN"/>
        </w:rPr>
      </w:pPr>
      <w:r>
        <w:rPr>
          <w:lang w:val="zh-CN" w:eastAsia="zh-CN"/>
        </w:rPr>
        <w:t>由于采样点误差必然会有0.5个采样点的误差范围,所以 TDOA的范围</w:t>
      </w:r>
    </w:p>
    <w:p>
      <w:pPr>
        <w:spacing w:before="240" w:after="240"/>
        <w:rPr>
          <w:lang w:val="zh-CN" w:eastAsia="zh-CN"/>
        </w:rPr>
      </w:pPr>
      <w:r>
        <w:rPr>
          <w:lang w:val="zh-CN" w:eastAsia="zh-CN"/>
        </w:rPr>
        <w:t>应该在</w:t>
      </w:r>
      <w:r>
        <w:rPr>
          <w:lang w:val="zh-CN" w:eastAsia="zh-CN"/>
        </w:rPr>
        <w:softHyphen/>
        <w:t>21至21之间,这就是到达时间差采样点角度的合理值的区间。另</w:t>
      </w:r>
      <w:r>
        <w:rPr>
          <w:lang w:val="zh-CN" w:eastAsia="zh-CN"/>
        </w:rPr>
        <w:br/>
      </w:r>
      <w:r>
        <w:rPr>
          <w:lang w:val="zh-CN" w:eastAsia="zh-CN"/>
        </w:rPr>
        <w:t>25</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一方面,虽然由于离散采样的问题,到达时间差(TDOA)的值最后应该取</w:t>
      </w:r>
    </w:p>
    <w:p>
      <w:pPr>
        <w:spacing w:before="240" w:after="240"/>
        <w:rPr>
          <w:lang w:val="zh-CN" w:eastAsia="zh-CN"/>
        </w:rPr>
      </w:pPr>
      <w:r>
        <w:rPr>
          <w:lang w:val="zh-CN" w:eastAsia="zh-CN"/>
        </w:rPr>
        <w:t>整数,但是我们也可以肯定的是,即便有0.5个采样点的误差,∆distance =</w:t>
      </w:r>
    </w:p>
    <w:p>
      <w:pPr>
        <w:spacing w:before="240" w:after="240"/>
        <w:rPr>
          <w:lang w:val="zh-CN" w:eastAsia="zh-CN"/>
        </w:rPr>
      </w:pPr>
      <w:r>
        <w:rPr>
          <w:lang w:val="zh-CN" w:eastAsia="zh-CN"/>
        </w:rPr>
        <w:t>0.5/44100∗ v ≤0.5/44100∗34342≈0.389cm,对于16cm的麦克风距离来说,这</w:t>
      </w:r>
      <w:r>
        <w:rPr>
          <w:lang w:val="zh-CN" w:eastAsia="zh-CN"/>
        </w:rPr>
        <w:br/>
      </w:r>
      <w:r>
        <w:rPr>
          <w:lang w:val="zh-CN" w:eastAsia="zh-CN"/>
        </w:rPr>
        <w:t>个值微不足道。</w:t>
      </w:r>
    </w:p>
    <w:p>
      <w:pPr>
        <w:spacing w:before="240" w:after="240"/>
        <w:rPr>
          <w:lang w:val="zh-CN" w:eastAsia="zh-CN"/>
        </w:rPr>
      </w:pPr>
      <w:r>
        <w:rPr>
          <w:lang w:val="zh-CN" w:eastAsia="zh-CN"/>
        </w:rPr>
        <w:t>前面中我们提及到,每一帧的信号计算出的到达时间差应该符合或者接近</w:t>
      </w:r>
    </w:p>
    <w:p>
      <w:pPr>
        <w:spacing w:before="240" w:after="240"/>
        <w:rPr>
          <w:lang w:val="zh-CN" w:eastAsia="zh-CN"/>
        </w:rPr>
      </w:pPr>
      <w:r>
        <w:rPr>
          <w:lang w:val="zh-CN" w:eastAsia="zh-CN"/>
        </w:rPr>
        <w:t>于全局的到达时间差,基于这种原因,我们使用以下的数据筛选方案进行数据</w:t>
      </w:r>
    </w:p>
    <w:p>
      <w:pPr>
        <w:spacing w:before="240" w:after="240"/>
        <w:rPr>
          <w:lang w:val="zh-CN" w:eastAsia="zh-CN"/>
        </w:rPr>
      </w:pPr>
      <w:r>
        <w:rPr>
          <w:lang w:val="zh-CN" w:eastAsia="zh-CN"/>
        </w:rPr>
        <w:t>综合数理(下以 TDOA代指采样点角度的到达时间差):</w:t>
      </w:r>
    </w:p>
    <w:p>
      <w:pPr>
        <w:spacing w:before="240" w:after="240"/>
        <w:rPr>
          <w:lang w:val="zh-CN" w:eastAsia="zh-CN"/>
        </w:rPr>
      </w:pPr>
      <w:r>
        <w:rPr>
          <w:lang w:val="zh-CN" w:eastAsia="zh-CN"/>
        </w:rPr>
        <w:t>(1)每 m秒中,准确来说,应该是每⌊44100∗ m/2048⌋∗2048个数据,进</w:t>
      </w:r>
      <w:r>
        <w:rPr>
          <w:lang w:val="zh-CN" w:eastAsia="zh-CN"/>
        </w:rPr>
        <w:br/>
      </w:r>
      <w:r>
        <w:rPr>
          <w:lang w:val="zh-CN" w:eastAsia="zh-CN"/>
        </w:rPr>
        <w:t>行一个到达时间差的计算,在这一次的计算中,按照前文叙述的方法,每</w:t>
      </w:r>
    </w:p>
    <w:p>
      <w:pPr>
        <w:spacing w:before="240" w:after="240"/>
        <w:rPr>
          <w:lang w:val="zh-CN" w:eastAsia="zh-CN"/>
        </w:rPr>
      </w:pPr>
      <w:r>
        <w:rPr>
          <w:lang w:val="zh-CN" w:eastAsia="zh-CN"/>
        </w:rPr>
        <w:t>k(k=2048)个数据计算一次 TDOA的计算,因此可以产生个⌊44100∗m/2048⌋个</w:t>
      </w:r>
      <w:r>
        <w:rPr>
          <w:lang w:val="zh-CN" w:eastAsia="zh-CN"/>
        </w:rPr>
        <w:br/>
      </w:r>
      <w:r>
        <w:rPr>
          <w:lang w:val="zh-CN" w:eastAsia="zh-CN"/>
        </w:rPr>
        <w:t>TDOA的值。</w:t>
      </w:r>
    </w:p>
    <w:p>
      <w:pPr>
        <w:spacing w:before="240" w:after="240"/>
        <w:rPr>
          <w:lang w:val="zh-CN" w:eastAsia="zh-CN"/>
        </w:rPr>
      </w:pPr>
      <w:r>
        <w:rPr>
          <w:lang w:val="zh-CN" w:eastAsia="zh-CN"/>
        </w:rPr>
        <w:t>(2)对于这些计算出的 TDOA的值,如果有超过一半的值相同并且介于前</w:t>
      </w:r>
    </w:p>
    <w:p>
      <w:pPr>
        <w:spacing w:before="240" w:after="240"/>
        <w:rPr>
          <w:lang w:val="zh-CN" w:eastAsia="zh-CN"/>
        </w:rPr>
      </w:pPr>
      <w:r>
        <w:rPr>
          <w:lang w:val="zh-CN" w:eastAsia="zh-CN"/>
        </w:rPr>
        <w:t>面所说的合理值区间,那么我们就可以认定计算的 TDOA有效,并且其符号包</w:t>
      </w:r>
      <w:r>
        <w:rPr>
          <w:lang w:val="zh-CN" w:eastAsia="zh-CN"/>
        </w:rPr>
        <w:br/>
      </w:r>
      <w:r>
        <w:rPr>
          <w:lang w:val="zh-CN" w:eastAsia="zh-CN"/>
        </w:rPr>
        <w:t>括数值都可以用于后续的处理算法中。</w:t>
      </w:r>
    </w:p>
    <w:p>
      <w:pPr>
        <w:spacing w:before="240" w:after="240"/>
        <w:rPr>
          <w:lang w:val="zh-CN" w:eastAsia="zh-CN"/>
        </w:rPr>
      </w:pPr>
      <w:r>
        <w:rPr>
          <w:lang w:val="zh-CN" w:eastAsia="zh-CN"/>
        </w:rPr>
        <w:t>(3)如果无法满足(2)的条件,但是大部分值甚至所有值都是大于0或者小</w:t>
      </w:r>
    </w:p>
    <w:p>
      <w:pPr>
        <w:spacing w:before="240" w:after="240"/>
        <w:rPr>
          <w:lang w:val="zh-CN" w:eastAsia="zh-CN"/>
        </w:rPr>
      </w:pPr>
      <w:r>
        <w:rPr>
          <w:lang w:val="zh-CN" w:eastAsia="zh-CN"/>
        </w:rPr>
        <w:t>于0,或者等于0,只有极少的符号与整体不一致,这里我们定义极少为占比不</w:t>
      </w:r>
    </w:p>
    <w:p>
      <w:pPr>
        <w:spacing w:before="240" w:after="240"/>
        <w:rPr>
          <w:lang w:val="zh-CN" w:eastAsia="zh-CN"/>
        </w:rPr>
      </w:pPr>
      <w:r>
        <w:rPr>
          <w:lang w:val="zh-CN" w:eastAsia="zh-CN"/>
        </w:rPr>
        <w:t>超过1/7,那么仍然可以认为该组 TDOA有效,不过此时我们只使用 TDOA的符</w:t>
      </w:r>
      <w:r>
        <w:rPr>
          <w:lang w:val="zh-CN" w:eastAsia="zh-CN"/>
        </w:rPr>
        <w:br/>
      </w:r>
      <w:r>
        <w:rPr>
          <w:lang w:val="zh-CN" w:eastAsia="zh-CN"/>
        </w:rPr>
        <w:t>号,也就是大部分值的的符号,用于后续的方位判断。对于特殊情况,我们考</w:t>
      </w:r>
    </w:p>
    <w:p>
      <w:pPr>
        <w:spacing w:before="240" w:after="240"/>
        <w:rPr>
          <w:lang w:val="zh-CN" w:eastAsia="zh-CN"/>
        </w:rPr>
      </w:pPr>
      <w:r>
        <w:rPr>
          <w:lang w:val="zh-CN" w:eastAsia="zh-CN"/>
        </w:rPr>
        <w:t>察这些数值的众数,如果只有一个众数,如果众数在"大部分值"占比超过一</w:t>
      </w:r>
    </w:p>
    <w:p>
      <w:pPr>
        <w:spacing w:before="240" w:after="240"/>
        <w:rPr>
          <w:lang w:val="zh-CN" w:eastAsia="zh-CN"/>
        </w:rPr>
      </w:pPr>
      <w:r>
        <w:rPr>
          <w:lang w:val="zh-CN" w:eastAsia="zh-CN"/>
        </w:rPr>
        <w:t>半,那么我们使用该众数作为 TDOA的数值;如果存在多个众数,并且数值差</w:t>
      </w:r>
    </w:p>
    <w:p>
      <w:pPr>
        <w:spacing w:before="240" w:after="240"/>
        <w:rPr>
          <w:lang w:val="zh-CN" w:eastAsia="zh-CN"/>
        </w:rPr>
      </w:pPr>
      <w:r>
        <w:rPr>
          <w:lang w:val="zh-CN" w:eastAsia="zh-CN"/>
        </w:rPr>
        <w:t>值不超过2,并且所有众数在"大部分值"中的占比超过一半,我们可以使用</w:t>
      </w:r>
    </w:p>
    <w:p>
      <w:pPr>
        <w:spacing w:before="240" w:after="240"/>
        <w:rPr>
          <w:lang w:val="zh-CN" w:eastAsia="zh-CN"/>
        </w:rPr>
      </w:pPr>
      <w:r>
        <w:rPr>
          <w:lang w:val="zh-CN" w:eastAsia="zh-CN"/>
        </w:rPr>
        <w:t xml:space="preserve">这些众数的均值作为 TDOA的数值使用,否则,在(3)中,我们只使用 TDOA </w:t>
      </w:r>
      <w:r>
        <w:rPr>
          <w:lang w:val="zh-CN" w:eastAsia="zh-CN"/>
        </w:rPr>
        <w:br/>
      </w:r>
      <w:r>
        <w:rPr>
          <w:lang w:val="zh-CN" w:eastAsia="zh-CN"/>
        </w:rPr>
        <w:t>的符号。</w:t>
      </w:r>
    </w:p>
    <w:p>
      <w:pPr>
        <w:spacing w:before="240" w:after="240"/>
        <w:rPr>
          <w:lang w:val="zh-CN" w:eastAsia="zh-CN"/>
        </w:rPr>
      </w:pPr>
      <w:r>
        <w:rPr>
          <w:lang w:val="zh-CN" w:eastAsia="zh-CN"/>
        </w:rPr>
        <w:t>(4)如果(2)(3)的处理条件都无法满足的话,则认为这一次计算的结果</w:t>
      </w:r>
      <w:r>
        <w:rPr>
          <w:lang w:val="zh-CN" w:eastAsia="zh-CN"/>
        </w:rPr>
        <w:br/>
      </w:r>
      <w:r>
        <w:rPr>
          <w:lang w:val="zh-CN" w:eastAsia="zh-CN"/>
        </w:rPr>
        <w:t>无效。</w:t>
      </w:r>
    </w:p>
    <w:p>
      <w:pPr>
        <w:spacing w:before="240" w:after="240"/>
        <w:rPr>
          <w:lang w:val="zh-CN" w:eastAsia="zh-CN"/>
        </w:rPr>
      </w:pPr>
      <w:r>
        <w:rPr>
          <w:lang w:val="zh-CN" w:eastAsia="zh-CN"/>
        </w:rPr>
        <w:t>但是,当 TDOA不为0的时候,信号能量会有较为明显的对比,因此对于</w:t>
      </w:r>
    </w:p>
    <w:p>
      <w:pPr>
        <w:spacing w:before="240" w:after="240"/>
        <w:rPr>
          <w:lang w:val="zh-CN" w:eastAsia="zh-CN"/>
        </w:rPr>
      </w:pPr>
      <w:r>
        <w:rPr>
          <w:lang w:val="zh-CN" w:eastAsia="zh-CN"/>
        </w:rPr>
        <w:t>符号的判断基本都可以保证,因此大部分测量结果至少可以返回一个合理的</w:t>
      </w:r>
    </w:p>
    <w:p>
      <w:pPr>
        <w:spacing w:before="240" w:after="240"/>
        <w:rPr>
          <w:lang w:val="zh-CN" w:eastAsia="zh-CN"/>
        </w:rPr>
      </w:pPr>
      <w:r>
        <w:rPr>
          <w:lang w:val="zh-CN" w:eastAsia="zh-CN"/>
        </w:rPr>
        <w:t>TDOA符号,因此大致方向可以确定。并且在离线处理中,取 m=1,就可以满</w:t>
      </w:r>
      <w:r>
        <w:rPr>
          <w:lang w:val="zh-CN" w:eastAsia="zh-CN"/>
        </w:rPr>
        <w:br/>
      </w:r>
      <w:r>
        <w:rPr>
          <w:lang w:val="zh-CN" w:eastAsia="zh-CN"/>
        </w:rPr>
        <w:t>足我们的实验需求。</w:t>
      </w:r>
    </w:p>
    <w:p>
      <w:pPr>
        <w:spacing w:before="240" w:after="240"/>
        <w:rPr>
          <w:lang w:val="zh-CN" w:eastAsia="zh-CN"/>
        </w:rPr>
      </w:pPr>
      <w:r>
        <w:rPr>
          <w:lang w:val="zh-CN" w:eastAsia="zh-CN"/>
        </w:rPr>
        <w:t>26</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3.4离线处理下的定位方法</w:t>
      </w:r>
    </w:p>
    <w:p>
      <w:pPr>
        <w:spacing w:before="240" w:after="240"/>
        <w:rPr>
          <w:lang w:val="zh-CN" w:eastAsia="zh-CN"/>
        </w:rPr>
      </w:pPr>
      <w:r>
        <w:rPr>
          <w:lang w:val="zh-CN" w:eastAsia="zh-CN"/>
        </w:rPr>
        <w:t>图(39)中,如果我们以mic1为左,以mic2为右,根据到达时间差的符号</w:t>
      </w:r>
    </w:p>
    <w:p>
      <w:pPr>
        <w:spacing w:before="240" w:after="240"/>
        <w:rPr>
          <w:lang w:val="zh-CN" w:eastAsia="zh-CN"/>
        </w:rPr>
      </w:pPr>
      <w:r>
        <w:rPr>
          <w:lang w:val="zh-CN" w:eastAsia="zh-CN"/>
        </w:rPr>
        <w:t>(0,</w:t>
      </w:r>
      <w:r>
        <w:rPr>
          <w:lang w:val="zh-CN" w:eastAsia="zh-CN"/>
        </w:rPr>
        <w:softHyphen/>
        <w:t>1,1)实际可以确定对于声源与中心关系,这里我们只简单定义为左,前,右</w:t>
      </w:r>
      <w:r>
        <w:rPr>
          <w:lang w:val="zh-CN" w:eastAsia="zh-CN"/>
        </w:rPr>
        <w:br/>
      </w:r>
      <w:r>
        <w:rPr>
          <w:lang w:val="zh-CN" w:eastAsia="zh-CN"/>
        </w:rPr>
        <w:t>三个方向。后续说明方位的时候,我们所指方向就是这里说明的左,前,后。</w:t>
      </w:r>
    </w:p>
    <w:p>
      <w:pPr>
        <w:spacing w:before="240" w:after="240"/>
        <w:rPr>
          <w:lang w:val="zh-CN" w:eastAsia="zh-CN"/>
        </w:rPr>
      </w:pPr>
      <w:r>
        <w:rPr>
          <w:lang w:val="zh-CN" w:eastAsia="zh-CN"/>
        </w:rPr>
        <w:t>由到达时间差(TDOA)我们很容易确定一个双曲线方程,对于双曲线的渐</w:t>
      </w:r>
    </w:p>
    <w:p>
      <w:pPr>
        <w:spacing w:before="240" w:after="240"/>
        <w:rPr>
          <w:lang w:val="zh-CN" w:eastAsia="zh-CN"/>
        </w:rPr>
      </w:pPr>
      <w:r>
        <w:rPr>
          <w:lang w:val="zh-CN" w:eastAsia="zh-CN"/>
        </w:rPr>
        <w:t>近线方向,就是对声源的很好一个指示,至少在2D的范围中是很好的一个标</w:t>
      </w:r>
    </w:p>
    <w:p>
      <w:pPr>
        <w:spacing w:before="240" w:after="240"/>
        <w:rPr>
          <w:lang w:val="zh-CN" w:eastAsia="zh-CN"/>
        </w:rPr>
      </w:pPr>
      <w:r>
        <w:rPr>
          <w:lang w:val="zh-CN" w:eastAsia="zh-CN"/>
        </w:rPr>
        <w:t>准。这里我们根据到达时间差(TDOA)的值和麦克风距离,就可以计算出渐近</w:t>
      </w:r>
    </w:p>
    <w:p>
      <w:pPr>
        <w:spacing w:before="240" w:after="240"/>
        <w:rPr>
          <w:lang w:val="zh-CN" w:eastAsia="zh-CN"/>
        </w:rPr>
      </w:pPr>
      <w:r>
        <w:rPr>
          <w:lang w:val="zh-CN" w:eastAsia="zh-CN"/>
        </w:rPr>
        <w:t>线的角度(方向),前文中我们对此进行了较为详细的描述。后续说明角度的时</w:t>
      </w:r>
      <w:r>
        <w:rPr>
          <w:lang w:val="zh-CN" w:eastAsia="zh-CN"/>
        </w:rPr>
        <w:br/>
      </w:r>
      <w:r>
        <w:rPr>
          <w:lang w:val="zh-CN" w:eastAsia="zh-CN"/>
        </w:rPr>
        <w:t>候,我们所指角度就是这里说明的角度。</w:t>
      </w:r>
    </w:p>
    <w:p>
      <w:pPr>
        <w:spacing w:before="240" w:after="240"/>
        <w:rPr>
          <w:lang w:val="zh-CN" w:eastAsia="zh-CN"/>
        </w:rPr>
      </w:pPr>
      <w:r>
        <w:rPr>
          <w:lang w:val="zh-CN" w:eastAsia="zh-CN"/>
        </w:rPr>
        <w:t>在室内环境(图311)下,我们需要在整个空间坐标系下确定每次设备的</w:t>
      </w:r>
    </w:p>
    <w:p>
      <w:pPr>
        <w:spacing w:before="240" w:after="240"/>
        <w:rPr>
          <w:lang w:val="zh-CN" w:eastAsia="zh-CN"/>
        </w:rPr>
      </w:pPr>
      <w:r>
        <w:rPr>
          <w:lang w:val="zh-CN" w:eastAsia="zh-CN"/>
        </w:rPr>
        <w:t>所处的位置,也就是说,已经确定了图311中 Positioni 的位置,随后我们在</w:t>
      </w:r>
      <w:r>
        <w:rPr>
          <w:lang w:val="zh-CN" w:eastAsia="zh-CN"/>
        </w:rPr>
        <w:br/>
      </w:r>
      <w:r>
        <w:rPr>
          <w:lang w:val="zh-CN" w:eastAsia="zh-CN"/>
        </w:rPr>
        <w:t>每个位置下录取一段音频,并进行到达时间差的计算,由于设备在三维空间</w:t>
      </w:r>
    </w:p>
    <w:p>
      <w:pPr>
        <w:spacing w:before="240" w:after="240"/>
        <w:rPr>
          <w:lang w:val="zh-CN" w:eastAsia="zh-CN"/>
        </w:rPr>
      </w:pPr>
      <w:r>
        <w:rPr>
          <w:lang w:val="zh-CN" w:eastAsia="zh-CN"/>
        </w:rPr>
        <w:t>中可以有很多的位置,因此,我们可以得到一系列的 Positioni,以及对应的</w:t>
      </w:r>
    </w:p>
    <w:p>
      <w:pPr>
        <w:spacing w:before="240" w:after="240"/>
        <w:rPr>
          <w:lang w:val="zh-CN" w:eastAsia="zh-CN"/>
        </w:rPr>
      </w:pPr>
      <w:r>
        <w:rPr>
          <w:lang w:val="zh-CN" w:eastAsia="zh-CN"/>
        </w:rPr>
        <w:t>Xi,Yi,Zi,T DOAi。我们利用已经比较成熟的前文所描述的 Chan算法即可计算出</w:t>
      </w:r>
      <w:r>
        <w:rPr>
          <w:lang w:val="zh-CN" w:eastAsia="zh-CN"/>
        </w:rPr>
        <w:br/>
      </w:r>
      <w:r>
        <w:rPr>
          <w:lang w:val="zh-CN" w:eastAsia="zh-CN"/>
        </w:rPr>
        <w:t>后续的结果,然而在实际操作中,由于位置精度测量本身的误差,因此可以尽</w:t>
      </w:r>
    </w:p>
    <w:p>
      <w:pPr>
        <w:spacing w:before="240" w:after="240"/>
        <w:rPr>
          <w:lang w:val="zh-CN" w:eastAsia="zh-CN"/>
        </w:rPr>
      </w:pPr>
      <w:r>
        <w:rPr>
          <w:lang w:val="zh-CN" w:eastAsia="zh-CN"/>
        </w:rPr>
        <w:t>可能的固定其中一个麦克风的位置,既方便与计算,同时其误差也小于变换位</w:t>
      </w:r>
    </w:p>
    <w:p>
      <w:pPr>
        <w:spacing w:before="240" w:after="240"/>
        <w:rPr>
          <w:lang w:val="zh-CN" w:eastAsia="zh-CN"/>
        </w:rPr>
      </w:pPr>
      <w:r>
        <w:rPr>
          <w:lang w:val="zh-CN" w:eastAsia="zh-CN"/>
        </w:rPr>
        <w:t>置后的测量误差。</w:t>
      </w:r>
    </w:p>
    <w:p>
      <w:pPr>
        <w:spacing w:before="240" w:after="240"/>
        <w:rPr>
          <w:lang w:val="zh-CN" w:eastAsia="zh-CN"/>
        </w:rPr>
      </w:pPr>
      <w:r>
        <w:rPr>
          <w:lang w:val="zh-CN" w:eastAsia="zh-CN"/>
        </w:rPr>
        <w:t>图311:室内环境</w:t>
      </w:r>
    </w:p>
    <w:p>
      <w:pPr>
        <w:spacing w:before="240" w:after="240"/>
        <w:rPr>
          <w:lang w:val="zh-CN" w:eastAsia="zh-CN"/>
        </w:rPr>
      </w:pPr>
      <w:r>
        <w:rPr>
          <w:lang w:val="zh-CN" w:eastAsia="zh-CN"/>
        </w:rPr>
        <w:t>27</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3.5离线计算到在线指引的迁移</w:t>
      </w:r>
    </w:p>
    <w:p>
      <w:pPr>
        <w:spacing w:before="240" w:after="240"/>
        <w:rPr>
          <w:lang w:val="zh-CN" w:eastAsia="zh-CN"/>
        </w:rPr>
      </w:pPr>
      <w:r>
        <w:rPr>
          <w:lang w:val="zh-CN" w:eastAsia="zh-CN"/>
        </w:rPr>
        <w:t>前面已经描述离线计算的定位犯法,正如第二章描述的那样,适当的方向</w:t>
      </w:r>
    </w:p>
    <w:p>
      <w:pPr>
        <w:spacing w:before="240" w:after="240"/>
        <w:rPr>
          <w:lang w:val="zh-CN" w:eastAsia="zh-CN"/>
        </w:rPr>
      </w:pPr>
      <w:r>
        <w:rPr>
          <w:lang w:val="zh-CN" w:eastAsia="zh-CN"/>
        </w:rPr>
        <w:t>指引依然有很强的指示作用。这一节讲解在线指引模型,通过降低对精度的要</w:t>
      </w:r>
    </w:p>
    <w:p>
      <w:pPr>
        <w:spacing w:before="240" w:after="240"/>
        <w:rPr>
          <w:lang w:val="zh-CN" w:eastAsia="zh-CN"/>
        </w:rPr>
      </w:pPr>
      <w:r>
        <w:rPr>
          <w:lang w:val="zh-CN" w:eastAsia="zh-CN"/>
        </w:rPr>
        <w:t>求,实现在线平台下的指引方案。</w:t>
      </w:r>
    </w:p>
    <w:p>
      <w:pPr>
        <w:spacing w:before="240" w:after="240"/>
        <w:rPr>
          <w:lang w:val="zh-CN" w:eastAsia="zh-CN"/>
        </w:rPr>
      </w:pPr>
      <w:r>
        <w:rPr>
          <w:lang w:val="zh-CN" w:eastAsia="zh-CN"/>
        </w:rPr>
        <w:t>3.5.1概念阐述</w:t>
      </w:r>
    </w:p>
    <w:p>
      <w:pPr>
        <w:spacing w:before="240" w:after="240"/>
        <w:rPr>
          <w:lang w:val="zh-CN" w:eastAsia="zh-CN"/>
        </w:rPr>
      </w:pPr>
      <w:r>
        <w:rPr>
          <w:lang w:val="zh-CN" w:eastAsia="zh-CN"/>
        </w:rPr>
        <w:t>对数据的离线处理和定位计算尽管可以获得更为精确的结果,但是在实际</w:t>
      </w:r>
    </w:p>
    <w:p>
      <w:pPr>
        <w:spacing w:before="240" w:after="240"/>
        <w:rPr>
          <w:lang w:val="zh-CN" w:eastAsia="zh-CN"/>
        </w:rPr>
      </w:pPr>
      <w:r>
        <w:rPr>
          <w:lang w:val="zh-CN" w:eastAsia="zh-CN"/>
        </w:rPr>
        <w:t>操作中过于复杂,并且在实际寻找的过程中,我们也并不是"视而不见",简</w:t>
      </w:r>
    </w:p>
    <w:p>
      <w:pPr>
        <w:spacing w:before="240" w:after="240"/>
        <w:rPr>
          <w:lang w:val="zh-CN" w:eastAsia="zh-CN"/>
        </w:rPr>
      </w:pPr>
      <w:r>
        <w:rPr>
          <w:lang w:val="zh-CN" w:eastAsia="zh-CN"/>
        </w:rPr>
        <w:t>单的提示信息或许就可以帮助我们的进行探测,因此我们降低了实际需求,从</w:t>
      </w:r>
    </w:p>
    <w:p>
      <w:pPr>
        <w:spacing w:before="240" w:after="240"/>
        <w:rPr>
          <w:lang w:val="zh-CN" w:eastAsia="zh-CN"/>
        </w:rPr>
      </w:pPr>
      <w:r>
        <w:rPr>
          <w:lang w:val="zh-CN" w:eastAsia="zh-CN"/>
        </w:rPr>
        <w:t>精确到3D指引降至2.5D的探测范围。因此在离线定位算法的处理的基础上,</w:t>
      </w:r>
    </w:p>
    <w:p>
      <w:pPr>
        <w:spacing w:before="240" w:after="240"/>
        <w:rPr>
          <w:lang w:val="zh-CN" w:eastAsia="zh-CN"/>
        </w:rPr>
      </w:pPr>
      <w:r>
        <w:rPr>
          <w:lang w:val="zh-CN" w:eastAsia="zh-CN"/>
        </w:rPr>
        <w:t>我们提出了数据在线的处理流程。</w:t>
      </w:r>
    </w:p>
    <w:p>
      <w:pPr>
        <w:spacing w:before="240" w:after="240"/>
        <w:rPr>
          <w:lang w:val="zh-CN" w:eastAsia="zh-CN"/>
        </w:rPr>
      </w:pPr>
      <w:r>
        <w:rPr>
          <w:lang w:val="zh-CN" w:eastAsia="zh-CN"/>
        </w:rPr>
        <w:t>这里我们需要更新之前的处理流程,因为在数据在线处理流程中,麦克风</w:t>
      </w:r>
    </w:p>
    <w:p>
      <w:pPr>
        <w:spacing w:before="240" w:after="240"/>
        <w:rPr>
          <w:lang w:val="zh-CN" w:eastAsia="zh-CN"/>
        </w:rPr>
      </w:pPr>
      <w:r>
        <w:rPr>
          <w:lang w:val="zh-CN" w:eastAsia="zh-CN"/>
        </w:rPr>
        <w:t>处于一直的录音状态,因此有效声音提取部分也就不是那么重要,在前面的讲</w:t>
      </w:r>
    </w:p>
    <w:p>
      <w:pPr>
        <w:spacing w:before="240" w:after="240"/>
        <w:rPr>
          <w:lang w:val="zh-CN" w:eastAsia="zh-CN"/>
        </w:rPr>
      </w:pPr>
      <w:r>
        <w:rPr>
          <w:lang w:val="zh-CN" w:eastAsia="zh-CN"/>
        </w:rPr>
        <w:t>解中,我们指出无效声音段并不是声音信号的主体,因此可以直接抛弃一些数</w:t>
      </w:r>
    </w:p>
    <w:p>
      <w:pPr>
        <w:spacing w:before="240" w:after="240"/>
        <w:rPr>
          <w:lang w:val="zh-CN" w:eastAsia="zh-CN"/>
        </w:rPr>
      </w:pPr>
      <w:r>
        <w:rPr>
          <w:lang w:val="zh-CN" w:eastAsia="zh-CN"/>
        </w:rPr>
        <w:t>据。尽管数据的在线处理流程也可以看做多个离线处理的组成,但是在实际操</w:t>
      </w:r>
    </w:p>
    <w:p>
      <w:pPr>
        <w:spacing w:before="240" w:after="240"/>
        <w:rPr>
          <w:lang w:val="zh-CN" w:eastAsia="zh-CN"/>
        </w:rPr>
      </w:pPr>
      <w:r>
        <w:rPr>
          <w:lang w:val="zh-CN" w:eastAsia="zh-CN"/>
        </w:rPr>
        <w:t>作中,我们还是不希望在寻找过程中,在一个位置上长期停留,后续,我们引</w:t>
      </w:r>
    </w:p>
    <w:p>
      <w:pPr>
        <w:spacing w:before="240" w:after="240"/>
        <w:rPr>
          <w:lang w:val="zh-CN" w:eastAsia="zh-CN"/>
        </w:rPr>
      </w:pPr>
      <w:r>
        <w:rPr>
          <w:lang w:val="zh-CN" w:eastAsia="zh-CN"/>
        </w:rPr>
        <w:t>入一些机制进行一些状态的判断。</w:t>
      </w:r>
    </w:p>
    <w:p>
      <w:pPr>
        <w:spacing w:before="240" w:after="240"/>
        <w:rPr>
          <w:lang w:val="zh-CN" w:eastAsia="zh-CN"/>
        </w:rPr>
      </w:pPr>
      <w:r>
        <w:rPr>
          <w:lang w:val="zh-CN" w:eastAsia="zh-CN"/>
        </w:rPr>
        <w:t>首先,我们需要提出一种降维的思想。如图312,记智能手机屏幕所在平</w:t>
      </w:r>
    </w:p>
    <w:p>
      <w:pPr>
        <w:spacing w:before="240" w:after="240"/>
        <w:rPr>
          <w:lang w:val="zh-CN" w:eastAsia="zh-CN"/>
        </w:rPr>
      </w:pPr>
      <w:r>
        <w:rPr>
          <w:lang w:val="zh-CN" w:eastAsia="zh-CN"/>
        </w:rPr>
        <w:t>面为 P1,声源实际位置 S与两个麦克风 mic1,mic2所在平面为 P2,记 P1和 P2构</w:t>
      </w:r>
    </w:p>
    <w:p>
      <w:pPr>
        <w:spacing w:before="240" w:after="240"/>
        <w:rPr>
          <w:lang w:val="zh-CN" w:eastAsia="zh-CN"/>
        </w:rPr>
      </w:pPr>
      <w:r>
        <w:rPr>
          <w:lang w:val="zh-CN" w:eastAsia="zh-CN"/>
        </w:rPr>
        <w:t>成二面角为α,在 P2中,声源位置 S与智能手机中心的连线 l1与麦克风所在直</w:t>
      </w:r>
      <w:r>
        <w:rPr>
          <w:lang w:val="zh-CN" w:eastAsia="zh-CN"/>
        </w:rPr>
        <w:br/>
      </w:r>
      <w:r>
        <w:rPr>
          <w:lang w:val="zh-CN" w:eastAsia="zh-CN"/>
        </w:rPr>
        <w:t>线 l2夹角为β,声源在平面 P1的投影 S</w:t>
      </w:r>
    </w:p>
    <w:p>
      <w:pPr>
        <w:spacing w:before="240" w:after="240"/>
        <w:rPr>
          <w:lang w:val="zh-CN" w:eastAsia="zh-CN"/>
        </w:rPr>
      </w:pPr>
      <w:r>
        <w:rPr>
          <w:lang w:val="zh-CN" w:eastAsia="zh-CN"/>
        </w:rPr>
        <w:t>′</w:t>
      </w:r>
    </w:p>
    <w:p>
      <w:pPr>
        <w:spacing w:before="240" w:after="240"/>
        <w:rPr>
          <w:lang w:val="zh-CN" w:eastAsia="zh-CN"/>
        </w:rPr>
      </w:pPr>
      <w:r>
        <w:rPr>
          <w:lang w:val="zh-CN" w:eastAsia="zh-CN"/>
        </w:rPr>
        <w:t>与智能手机中心的连线 l3与麦克风所在</w:t>
      </w:r>
    </w:p>
    <w:p>
      <w:pPr>
        <w:spacing w:before="240" w:after="240"/>
        <w:rPr>
          <w:lang w:val="zh-CN" w:eastAsia="zh-CN"/>
        </w:rPr>
      </w:pPr>
      <w:r>
        <w:rPr>
          <w:lang w:val="zh-CN" w:eastAsia="zh-CN"/>
        </w:rPr>
        <w:t>直线 l2夹角为γ.显然很容易得到 tan γ= cosα tan β.图中 l4为平面 P1上与麦克</w:t>
      </w:r>
    </w:p>
    <w:p>
      <w:pPr>
        <w:spacing w:before="240" w:after="240"/>
        <w:rPr>
          <w:lang w:val="zh-CN" w:eastAsia="zh-CN"/>
        </w:rPr>
      </w:pPr>
      <w:r>
        <w:rPr>
          <w:lang w:val="zh-CN" w:eastAsia="zh-CN"/>
        </w:rPr>
        <w:t>风所在直线 l2夹角为β的直线。尽管α的值我们无法获知,但是计算出一个粗</w:t>
      </w:r>
    </w:p>
    <w:p>
      <w:pPr>
        <w:spacing w:before="240" w:after="240"/>
        <w:rPr>
          <w:lang w:val="zh-CN" w:eastAsia="zh-CN"/>
        </w:rPr>
      </w:pPr>
      <w:r>
        <w:rPr>
          <w:lang w:val="zh-CN" w:eastAsia="zh-CN"/>
        </w:rPr>
        <w:t>略的β,依然有一定的指导意义,因为在平面 P1上,声源投影的位置 S</w:t>
      </w:r>
    </w:p>
    <w:p>
      <w:pPr>
        <w:spacing w:before="240" w:after="240"/>
        <w:rPr>
          <w:lang w:val="zh-CN" w:eastAsia="zh-CN"/>
        </w:rPr>
      </w:pPr>
      <w:r>
        <w:rPr>
          <w:lang w:val="zh-CN" w:eastAsia="zh-CN"/>
        </w:rPr>
        <w:t>′</w:t>
      </w:r>
    </w:p>
    <w:p>
      <w:pPr>
        <w:spacing w:before="240" w:after="240"/>
        <w:rPr>
          <w:lang w:val="zh-CN" w:eastAsia="zh-CN"/>
        </w:rPr>
      </w:pPr>
      <w:r>
        <w:rPr>
          <w:lang w:val="zh-CN" w:eastAsia="zh-CN"/>
        </w:rPr>
        <w:t>的方向</w:t>
      </w:r>
    </w:p>
    <w:p>
      <w:pPr>
        <w:spacing w:before="240" w:after="240"/>
        <w:rPr>
          <w:lang w:val="zh-CN" w:eastAsia="zh-CN"/>
        </w:rPr>
      </w:pPr>
      <w:r>
        <w:rPr>
          <w:lang w:val="zh-CN" w:eastAsia="zh-CN"/>
        </w:rPr>
        <w:t>角γ= arctan(cosα tan β)。</w:t>
      </w:r>
    </w:p>
    <w:p>
      <w:pPr>
        <w:spacing w:before="240" w:after="240"/>
        <w:rPr>
          <w:lang w:val="zh-CN" w:eastAsia="zh-CN"/>
        </w:rPr>
      </w:pPr>
      <w:r>
        <w:rPr>
          <w:lang w:val="zh-CN" w:eastAsia="zh-CN"/>
        </w:rPr>
        <w:t>28</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图312:3D降维指引</w:t>
      </w:r>
    </w:p>
    <w:p>
      <w:pPr>
        <w:spacing w:before="240" w:after="240"/>
        <w:rPr>
          <w:lang w:val="zh-CN" w:eastAsia="zh-CN"/>
        </w:rPr>
      </w:pPr>
      <w:r>
        <w:rPr>
          <w:lang w:val="zh-CN" w:eastAsia="zh-CN"/>
        </w:rPr>
        <w:t>如果在平面 P1上仍使用β作为指引的方向,那么,这里就会产生一个角度</w:t>
      </w:r>
    </w:p>
    <w:p>
      <w:pPr>
        <w:spacing w:before="240" w:after="240"/>
        <w:rPr>
          <w:lang w:val="zh-CN" w:eastAsia="zh-CN"/>
        </w:rPr>
      </w:pPr>
      <w:r>
        <w:rPr>
          <w:lang w:val="zh-CN" w:eastAsia="zh-CN"/>
        </w:rPr>
        <w:t>上偏离误差∆θ=β− arctan(cosα tan β),显然当α越大时,误差∆θ越大(这里</w:t>
      </w:r>
    </w:p>
    <w:p>
      <w:pPr>
        <w:spacing w:before="240" w:after="240"/>
        <w:rPr>
          <w:lang w:val="zh-CN" w:eastAsia="zh-CN"/>
        </w:rPr>
      </w:pPr>
      <w:r>
        <w:rPr>
          <w:lang w:val="zh-CN" w:eastAsia="zh-CN"/>
        </w:rPr>
        <w:t>α不超过90度)。显然在实际运行过程中,我们并不需要考虑这种情况。这是</w:t>
      </w:r>
      <w:r>
        <w:rPr>
          <w:lang w:val="zh-CN" w:eastAsia="zh-CN"/>
        </w:rPr>
        <w:br/>
      </w:r>
      <w:r>
        <w:rPr>
          <w:lang w:val="zh-CN" w:eastAsia="zh-CN"/>
        </w:rPr>
        <w:t>因为实际过程中,智能手机并非是固定不动的,因此,稍微的转动就可以使得</w:t>
      </w:r>
    </w:p>
    <w:p>
      <w:pPr>
        <w:spacing w:before="240" w:after="240"/>
        <w:rPr>
          <w:lang w:val="zh-CN" w:eastAsia="zh-CN"/>
        </w:rPr>
      </w:pPr>
      <w:r>
        <w:rPr>
          <w:lang w:val="zh-CN" w:eastAsia="zh-CN"/>
        </w:rPr>
        <w:t>二面角发生较大的变化。如图313所示,当手机位于 Loc1时,二面角α达到90</w:t>
      </w:r>
    </w:p>
    <w:p>
      <w:pPr>
        <w:spacing w:before="240" w:after="240"/>
        <w:rPr>
          <w:lang w:val="zh-CN" w:eastAsia="zh-CN"/>
        </w:rPr>
      </w:pPr>
      <w:r>
        <w:rPr>
          <w:lang w:val="zh-CN" w:eastAsia="zh-CN"/>
        </w:rPr>
        <w:t>度,但是只要稍微转动至 Loc2处,就可以获得一个新的α,甚至我们可以把手</w:t>
      </w:r>
    </w:p>
    <w:p>
      <w:pPr>
        <w:spacing w:before="240" w:after="240"/>
        <w:rPr>
          <w:lang w:val="zh-CN" w:eastAsia="zh-CN"/>
        </w:rPr>
      </w:pPr>
      <w:r>
        <w:rPr>
          <w:lang w:val="zh-CN" w:eastAsia="zh-CN"/>
        </w:rPr>
        <w:t>机移动到 Loc3处。当手机的转动已经不能造成二面角α较大的变化时,我们也</w:t>
      </w:r>
      <w:r>
        <w:rPr>
          <w:lang w:val="zh-CN" w:eastAsia="zh-CN"/>
        </w:rPr>
        <w:br/>
      </w:r>
      <w:r>
        <w:rPr>
          <w:lang w:val="zh-CN" w:eastAsia="zh-CN"/>
        </w:rPr>
        <w:t>就来到了声源投影位置的附近区域,这样,声源的位置我们也就大致获得了。</w:t>
      </w:r>
    </w:p>
    <w:p>
      <w:pPr>
        <w:spacing w:before="240" w:after="240"/>
        <w:rPr>
          <w:lang w:val="zh-CN" w:eastAsia="zh-CN"/>
        </w:rPr>
      </w:pPr>
      <w:r>
        <w:rPr>
          <w:lang w:val="zh-CN" w:eastAsia="zh-CN"/>
        </w:rPr>
        <w:t>图313:手机状态改变</w:t>
      </w:r>
    </w:p>
    <w:p>
      <w:pPr>
        <w:spacing w:before="240" w:after="240"/>
        <w:rPr>
          <w:lang w:val="zh-CN" w:eastAsia="zh-CN"/>
        </w:rPr>
      </w:pPr>
      <w:r>
        <w:rPr>
          <w:lang w:val="zh-CN" w:eastAsia="zh-CN"/>
        </w:rPr>
        <w:t>3.5.2在线处理算法模型</w:t>
      </w:r>
    </w:p>
    <w:p>
      <w:pPr>
        <w:spacing w:before="240" w:after="240"/>
        <w:rPr>
          <w:lang w:val="zh-CN" w:eastAsia="zh-CN"/>
        </w:rPr>
      </w:pPr>
      <w:r>
        <w:rPr>
          <w:lang w:val="zh-CN" w:eastAsia="zh-CN"/>
        </w:rPr>
        <w:t>在在线指引算法的模型下,我们需要引入一些机制,因为在在线指引的模</w:t>
      </w:r>
    </w:p>
    <w:p>
      <w:pPr>
        <w:spacing w:before="240" w:after="240"/>
        <w:rPr>
          <w:lang w:val="zh-CN" w:eastAsia="zh-CN"/>
        </w:rPr>
      </w:pPr>
      <w:r>
        <w:rPr>
          <w:lang w:val="zh-CN" w:eastAsia="zh-CN"/>
        </w:rPr>
        <w:t>型下,我们需要一个低要求的方向指引,而不再是准确的三维坐标。而且,在</w:t>
      </w:r>
    </w:p>
    <w:p>
      <w:pPr>
        <w:spacing w:before="240" w:after="240"/>
        <w:rPr>
          <w:lang w:val="zh-CN" w:eastAsia="zh-CN"/>
        </w:rPr>
      </w:pPr>
      <w:r>
        <w:rPr>
          <w:lang w:val="zh-CN" w:eastAsia="zh-CN"/>
        </w:rPr>
        <w:t>寻迹中,智能手机是动态移动的,而我们在计算到达时间差的过程中,必然是</w:t>
      </w:r>
    </w:p>
    <w:p>
      <w:pPr>
        <w:spacing w:before="240" w:after="240"/>
        <w:rPr>
          <w:lang w:val="zh-CN" w:eastAsia="zh-CN"/>
        </w:rPr>
      </w:pPr>
      <w:r>
        <w:rPr>
          <w:lang w:val="zh-CN" w:eastAsia="zh-CN"/>
        </w:rPr>
        <w:t>29</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要保证麦克风位置时不变的。因此对于状态的判断就显得尤为重要。其次为了</w:t>
      </w:r>
    </w:p>
    <w:p>
      <w:pPr>
        <w:spacing w:before="240" w:after="240"/>
        <w:rPr>
          <w:lang w:val="zh-CN" w:eastAsia="zh-CN"/>
        </w:rPr>
      </w:pPr>
      <w:r>
        <w:rPr>
          <w:lang w:val="zh-CN" w:eastAsia="zh-CN"/>
        </w:rPr>
        <w:t>能够给予较好的方向指引,我们混合了地理方向等判断。</w:t>
      </w:r>
    </w:p>
    <w:p>
      <w:pPr>
        <w:spacing w:before="240" w:after="240"/>
        <w:rPr>
          <w:lang w:val="zh-CN" w:eastAsia="zh-CN"/>
        </w:rPr>
      </w:pPr>
      <w:r>
        <w:rPr>
          <w:lang w:val="zh-CN" w:eastAsia="zh-CN"/>
        </w:rPr>
        <w:t>前文中我们提到了麦克风采样率为44.1kHz,因此在到达时间差和方向计</w:t>
      </w:r>
    </w:p>
    <w:p>
      <w:pPr>
        <w:spacing w:before="240" w:after="240"/>
        <w:rPr>
          <w:lang w:val="zh-CN" w:eastAsia="zh-CN"/>
        </w:rPr>
      </w:pPr>
      <w:r>
        <w:rPr>
          <w:lang w:val="zh-CN" w:eastAsia="zh-CN"/>
        </w:rPr>
        <w:t>算下,我们依然用滑动窗口的方式,窗口长度为5s,而窗口移动的速度则设</w:t>
      </w:r>
    </w:p>
    <w:p>
      <w:pPr>
        <w:spacing w:before="240" w:after="240"/>
        <w:rPr>
          <w:lang w:val="zh-CN" w:eastAsia="zh-CN"/>
        </w:rPr>
      </w:pPr>
      <w:r>
        <w:rPr>
          <w:lang w:val="zh-CN" w:eastAsia="zh-CN"/>
        </w:rPr>
        <w:t>置为1s,因此,第从5s开始后,系统将会每一秒反馈一个计算出的结果进行</w:t>
      </w:r>
      <w:r>
        <w:rPr>
          <w:lang w:val="zh-CN" w:eastAsia="zh-CN"/>
        </w:rPr>
        <w:br/>
      </w:r>
      <w:r>
        <w:rPr>
          <w:lang w:val="zh-CN" w:eastAsia="zh-CN"/>
        </w:rPr>
        <w:t>指引。</w:t>
      </w:r>
    </w:p>
    <w:p>
      <w:pPr>
        <w:spacing w:before="240" w:after="240"/>
        <w:rPr>
          <w:lang w:val="zh-CN" w:eastAsia="zh-CN"/>
        </w:rPr>
      </w:pPr>
      <w:r>
        <w:rPr>
          <w:lang w:val="zh-CN" w:eastAsia="zh-CN"/>
        </w:rPr>
        <w:t>3.5.3状态判别</w:t>
      </w:r>
    </w:p>
    <w:p>
      <w:pPr>
        <w:spacing w:before="240" w:after="240"/>
        <w:rPr>
          <w:lang w:val="zh-CN" w:eastAsia="zh-CN"/>
        </w:rPr>
      </w:pPr>
      <w:r>
        <w:rPr>
          <w:lang w:val="zh-CN" w:eastAsia="zh-CN"/>
        </w:rPr>
        <w:t>在手机状态判别问题上,主要包括静止状态判定,声源位置方位判定。</w:t>
      </w:r>
    </w:p>
    <w:p>
      <w:pPr>
        <w:spacing w:before="240" w:after="240"/>
        <w:rPr>
          <w:lang w:val="zh-CN" w:eastAsia="zh-CN"/>
        </w:rPr>
      </w:pPr>
      <w:r>
        <w:rPr>
          <w:lang w:val="zh-CN" w:eastAsia="zh-CN"/>
        </w:rPr>
        <w:t>一方面,在静止状态判定问题上,我们自然可以采用时域下某个指标积分</w:t>
      </w:r>
    </w:p>
    <w:p>
      <w:pPr>
        <w:spacing w:before="240" w:after="240"/>
        <w:rPr>
          <w:lang w:val="zh-CN" w:eastAsia="zh-CN"/>
        </w:rPr>
      </w:pPr>
      <w:r>
        <w:rPr>
          <w:lang w:val="zh-CN" w:eastAsia="zh-CN"/>
        </w:rPr>
        <w:t>后的结果进行衡量,但是由于 Android自带的传感器必然存在温差,零漂的问</w:t>
      </w:r>
      <w:r>
        <w:rPr>
          <w:lang w:val="zh-CN" w:eastAsia="zh-CN"/>
        </w:rPr>
        <w:br/>
      </w:r>
      <w:r>
        <w:rPr>
          <w:lang w:val="zh-CN" w:eastAsia="zh-CN"/>
        </w:rPr>
        <w:t>题,因此,我们采用陀螺仪瞬时值进行衡量。</w:t>
      </w:r>
    </w:p>
    <w:p>
      <w:pPr>
        <w:spacing w:before="240" w:after="240"/>
        <w:rPr>
          <w:lang w:val="zh-CN" w:eastAsia="zh-CN"/>
        </w:rPr>
      </w:pPr>
      <w:r>
        <w:rPr>
          <w:lang w:val="zh-CN" w:eastAsia="zh-CN"/>
        </w:rPr>
        <w:t>另一方面,在声源位置方位判断上,只是为了粗略估计声源是否发生了位</w:t>
      </w:r>
    </w:p>
    <w:p>
      <w:pPr>
        <w:spacing w:before="240" w:after="240"/>
        <w:rPr>
          <w:lang w:val="zh-CN" w:eastAsia="zh-CN"/>
        </w:rPr>
      </w:pPr>
      <w:r>
        <w:rPr>
          <w:lang w:val="zh-CN" w:eastAsia="zh-CN"/>
        </w:rPr>
        <w:t>置移动。在前文中,我们提及了声源相当于手机中心的"左右"位置关系,因</w:t>
      </w:r>
    </w:p>
    <w:p>
      <w:pPr>
        <w:spacing w:before="240" w:after="240"/>
        <w:rPr>
          <w:lang w:val="zh-CN" w:eastAsia="zh-CN"/>
        </w:rPr>
      </w:pPr>
      <w:r>
        <w:rPr>
          <w:lang w:val="zh-CN" w:eastAsia="zh-CN"/>
        </w:rPr>
        <w:t>此在在线指引的模型下,我们通过对"左右"关系进行检测,如图(314)所</w:t>
      </w:r>
    </w:p>
    <w:p>
      <w:pPr>
        <w:spacing w:before="240" w:after="240"/>
        <w:rPr>
          <w:lang w:val="zh-CN" w:eastAsia="zh-CN"/>
        </w:rPr>
      </w:pPr>
      <w:r>
        <w:rPr>
          <w:lang w:val="zh-CN" w:eastAsia="zh-CN"/>
        </w:rPr>
        <w:t>示,当我们等待过程中,如果系统反馈的声源方向在"左"(T ′0)"右"(T0)关</w:t>
      </w:r>
      <w:r>
        <w:rPr>
          <w:lang w:val="zh-CN" w:eastAsia="zh-CN"/>
        </w:rPr>
        <w:br/>
      </w:r>
      <w:r>
        <w:rPr>
          <w:lang w:val="zh-CN" w:eastAsia="zh-CN"/>
        </w:rPr>
        <w:t>系上不恒定,那么我们将认为声源的位置在改变。尽管在后续实验中并不会出</w:t>
      </w:r>
    </w:p>
    <w:p>
      <w:pPr>
        <w:spacing w:before="240" w:after="240"/>
        <w:rPr>
          <w:lang w:val="zh-CN" w:eastAsia="zh-CN"/>
        </w:rPr>
      </w:pPr>
      <w:r>
        <w:rPr>
          <w:lang w:val="zh-CN" w:eastAsia="zh-CN"/>
        </w:rPr>
        <w:t>现这种情况,但是这是对实际应用下系统性能的优化。</w:t>
      </w:r>
    </w:p>
    <w:p>
      <w:pPr>
        <w:spacing w:before="240" w:after="240"/>
        <w:rPr>
          <w:lang w:val="zh-CN" w:eastAsia="zh-CN"/>
        </w:rPr>
      </w:pPr>
      <w:r>
        <w:rPr>
          <w:lang w:val="zh-CN" w:eastAsia="zh-CN"/>
        </w:rPr>
        <w:t>图314:状态判别</w:t>
      </w:r>
    </w:p>
    <w:p>
      <w:pPr>
        <w:spacing w:before="240" w:after="240"/>
        <w:rPr>
          <w:lang w:val="zh-CN" w:eastAsia="zh-CN"/>
        </w:rPr>
      </w:pPr>
      <w:r>
        <w:rPr>
          <w:lang w:val="zh-CN" w:eastAsia="zh-CN"/>
        </w:rPr>
        <w:t>30</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3.5.4陀螺仪数据使用</w:t>
      </w:r>
    </w:p>
    <w:p>
      <w:pPr>
        <w:spacing w:before="240" w:after="240"/>
        <w:rPr>
          <w:lang w:val="zh-CN" w:eastAsia="zh-CN"/>
        </w:rPr>
      </w:pPr>
      <w:r>
        <w:rPr>
          <w:lang w:val="zh-CN" w:eastAsia="zh-CN"/>
        </w:rPr>
        <w:t>首先我们需要确定手机处于"静止"状态,这里,尽管可以围绕麦克风所</w:t>
      </w:r>
    </w:p>
    <w:p>
      <w:pPr>
        <w:spacing w:before="240" w:after="240"/>
        <w:rPr>
          <w:lang w:val="zh-CN" w:eastAsia="zh-CN"/>
        </w:rPr>
      </w:pPr>
      <w:r>
        <w:rPr>
          <w:lang w:val="zh-CN" w:eastAsia="zh-CN"/>
        </w:rPr>
        <w:t>在直线旋转,但是在在线指引的模型下,我们不需要有这种操作,因此我们把</w:t>
      </w:r>
    </w:p>
    <w:p>
      <w:pPr>
        <w:spacing w:before="240" w:after="240"/>
        <w:rPr>
          <w:lang w:val="zh-CN" w:eastAsia="zh-CN"/>
        </w:rPr>
      </w:pPr>
      <w:r>
        <w:rPr>
          <w:lang w:val="zh-CN" w:eastAsia="zh-CN"/>
        </w:rPr>
        <w:t>这种状态也当做"非静止"的状态进行处理。以下给出一组围绕 X轴依次旋转</w:t>
      </w:r>
    </w:p>
    <w:p>
      <w:pPr>
        <w:spacing w:before="240" w:after="240"/>
        <w:rPr>
          <w:lang w:val="zh-CN" w:eastAsia="zh-CN"/>
        </w:rPr>
      </w:pPr>
      <w:r>
        <w:rPr>
          <w:lang w:val="zh-CN" w:eastAsia="zh-CN"/>
        </w:rPr>
        <w:t>90,180,270,360度的采集到的数据,如图(315),分别表示三轴采集到的陀螺</w:t>
      </w:r>
      <w:r>
        <w:rPr>
          <w:lang w:val="zh-CN" w:eastAsia="zh-CN"/>
        </w:rPr>
        <w:br/>
      </w:r>
      <w:r>
        <w:rPr>
          <w:lang w:val="zh-CN" w:eastAsia="zh-CN"/>
        </w:rPr>
        <w:t>仪数据,</w:t>
      </w:r>
      <w:r>
        <w:rPr>
          <w:rStyle w:val="emsimilar"/>
          <w:lang w:val="zh-CN" w:eastAsia="zh-CN"/>
        </w:rPr>
        <w:t>横坐标为采样点,纵坐标陀螺仪数据,单位为弧度。</w:t>
      </w:r>
      <w:r>
        <w:rPr>
          <w:lang w:val="zh-CN" w:eastAsia="zh-CN"/>
        </w:rPr>
        <w:t>从中可以看出,</w:t>
      </w:r>
    </w:p>
    <w:p>
      <w:pPr>
        <w:spacing w:before="240" w:after="240"/>
        <w:rPr>
          <w:lang w:val="zh-CN" w:eastAsia="zh-CN"/>
        </w:rPr>
      </w:pPr>
      <w:r>
        <w:rPr>
          <w:lang w:val="zh-CN" w:eastAsia="zh-CN"/>
        </w:rPr>
        <w:t>在设备绕 x轴旋转的过程中,y,z两轴同样会有数据的波动,但是,即便存在数</w:t>
      </w:r>
    </w:p>
    <w:p>
      <w:pPr>
        <w:spacing w:before="240" w:after="240"/>
        <w:rPr>
          <w:lang w:val="zh-CN" w:eastAsia="zh-CN"/>
        </w:rPr>
      </w:pPr>
      <w:r>
        <w:rPr>
          <w:lang w:val="zh-CN" w:eastAsia="zh-CN"/>
        </w:rPr>
        <w:t>据的波动,依然维持在0的附近,而发生运动的过程时,陀螺仪的数据就会有</w:t>
      </w:r>
    </w:p>
    <w:p>
      <w:pPr>
        <w:spacing w:before="240" w:after="240"/>
        <w:rPr>
          <w:lang w:val="zh-CN" w:eastAsia="zh-CN"/>
        </w:rPr>
      </w:pPr>
      <w:r>
        <w:rPr>
          <w:lang w:val="zh-CN" w:eastAsia="zh-CN"/>
        </w:rPr>
        <w:t>很大的波动,因此为了实际的应用场景,我们对三轴设定一个硬阈值,当陀螺</w:t>
      </w:r>
    </w:p>
    <w:p>
      <w:pPr>
        <w:spacing w:before="240" w:after="240"/>
        <w:rPr>
          <w:lang w:val="zh-CN" w:eastAsia="zh-CN"/>
        </w:rPr>
      </w:pPr>
      <w:r>
        <w:rPr>
          <w:lang w:val="zh-CN" w:eastAsia="zh-CN"/>
        </w:rPr>
        <w:t>仪数据(的绝对值)超过阈值时,则判定为设备发生了运动。</w:t>
      </w:r>
    </w:p>
    <w:p>
      <w:pPr>
        <w:spacing w:before="240" w:after="240"/>
        <w:rPr>
          <w:lang w:val="zh-CN" w:eastAsia="zh-CN"/>
        </w:rPr>
      </w:pPr>
      <w:r>
        <w:rPr>
          <w:lang w:val="zh-CN" w:eastAsia="zh-CN"/>
        </w:rPr>
        <w:t>图315:陀螺仪三轴数据</w:t>
      </w:r>
    </w:p>
    <w:p>
      <w:pPr>
        <w:spacing w:before="240" w:after="240"/>
        <w:rPr>
          <w:lang w:val="zh-CN" w:eastAsia="zh-CN"/>
        </w:rPr>
      </w:pPr>
      <w:r>
        <w:rPr>
          <w:lang w:val="zh-CN" w:eastAsia="zh-CN"/>
        </w:rPr>
        <w:t>3.5.5加速计和磁力计的使用</w:t>
      </w:r>
    </w:p>
    <w:p>
      <w:pPr>
        <w:spacing w:before="240" w:after="240"/>
        <w:rPr>
          <w:lang w:val="zh-CN" w:eastAsia="zh-CN"/>
        </w:rPr>
      </w:pPr>
      <w:r>
        <w:rPr>
          <w:lang w:val="zh-CN" w:eastAsia="zh-CN"/>
        </w:rPr>
        <w:t>随后,为了辅助与实际方向结合,因此借用 Android 的加速计和磁力</w:t>
      </w:r>
    </w:p>
    <w:p>
      <w:pPr>
        <w:spacing w:before="240" w:after="240"/>
        <w:rPr>
          <w:lang w:val="zh-CN" w:eastAsia="zh-CN"/>
        </w:rPr>
      </w:pPr>
      <w:r>
        <w:rPr>
          <w:lang w:val="zh-CN" w:eastAsia="zh-CN"/>
        </w:rPr>
        <w:t>计,其实现细节不做过多描述。当我们在 Android 设备下注册了加速计和磁</w:t>
      </w:r>
    </w:p>
    <w:p>
      <w:pPr>
        <w:spacing w:before="240" w:after="240"/>
        <w:rPr>
          <w:lang w:val="zh-CN" w:eastAsia="zh-CN"/>
        </w:rPr>
      </w:pPr>
      <w:r>
        <w:rPr>
          <w:lang w:val="zh-CN" w:eastAsia="zh-CN"/>
        </w:rPr>
        <w:t>力计两个传感器后,就可以通过对 SensorManager调用 getRotationMatrix以及</w:t>
      </w:r>
    </w:p>
    <w:p>
      <w:pPr>
        <w:spacing w:before="240" w:after="240"/>
        <w:rPr>
          <w:lang w:val="zh-CN" w:eastAsia="zh-CN"/>
        </w:rPr>
      </w:pPr>
      <w:r>
        <w:rPr>
          <w:lang w:val="zh-CN" w:eastAsia="zh-CN"/>
        </w:rPr>
        <w:t>getOrientation,即可获得屏幕朝向与磁极的夹角,从而获取当前的方向,因此</w:t>
      </w:r>
      <w:r>
        <w:rPr>
          <w:lang w:val="zh-CN" w:eastAsia="zh-CN"/>
        </w:rPr>
        <w:br/>
      </w:r>
      <w:r>
        <w:rPr>
          <w:lang w:val="zh-CN" w:eastAsia="zh-CN"/>
        </w:rPr>
        <w:t>在过程中,并没有对加速计和磁力计数据的直接使用。</w:t>
      </w:r>
    </w:p>
    <w:p>
      <w:pPr>
        <w:spacing w:before="240" w:after="240"/>
        <w:rPr>
          <w:lang w:val="zh-CN" w:eastAsia="zh-CN"/>
        </w:rPr>
      </w:pPr>
      <w:r>
        <w:rPr>
          <w:lang w:val="zh-CN" w:eastAsia="zh-CN"/>
        </w:rPr>
        <w:t>31</w:t>
      </w:r>
    </w:p>
    <w:p>
      <w:pPr>
        <w:spacing w:before="240" w:after="240"/>
        <w:rPr>
          <w:lang w:val="zh-CN" w:eastAsia="zh-CN"/>
        </w:rPr>
      </w:pPr>
      <w:r>
        <w:rPr>
          <w:lang w:val="zh-CN" w:eastAsia="zh-CN"/>
        </w:rPr>
        <w:t>本系统是对前文所述的基于双麦克风手机的声源定位方案的实现,系统包</w:t>
      </w:r>
    </w:p>
    <w:p>
      <w:pPr>
        <w:spacing w:before="240" w:after="240"/>
        <w:rPr>
          <w:lang w:val="zh-CN" w:eastAsia="zh-CN"/>
        </w:rPr>
      </w:pPr>
      <w:r>
        <w:rPr>
          <w:lang w:val="zh-CN" w:eastAsia="zh-CN"/>
        </w:rPr>
        <w:t>括在线指引功能,离线计算等。离线计算的呈现方式是采取手机录音和 matlab</w:t>
      </w:r>
    </w:p>
    <w:p>
      <w:pPr>
        <w:spacing w:before="240" w:after="240"/>
        <w:rPr>
          <w:lang w:val="zh-CN" w:eastAsia="zh-CN"/>
        </w:rPr>
      </w:pPr>
      <w:r>
        <w:rPr>
          <w:lang w:val="zh-CN" w:eastAsia="zh-CN"/>
        </w:rPr>
        <w:t>计算相结合的方式,在线指引的方式是制作成一个 Android系统下的智能手机</w:t>
      </w:r>
    </w:p>
    <w:p>
      <w:pPr>
        <w:spacing w:before="240" w:after="240"/>
        <w:rPr>
          <w:lang w:val="zh-CN" w:eastAsia="zh-CN"/>
        </w:rPr>
      </w:pPr>
      <w:r>
        <w:rPr>
          <w:lang w:val="zh-CN" w:eastAsia="zh-CN"/>
        </w:rPr>
        <w:t>应用。此外,在声源方面,也是使用了一个自制的 Android系统下的智能手机</w:t>
      </w:r>
      <w:r>
        <w:rPr>
          <w:lang w:val="zh-CN" w:eastAsia="zh-CN"/>
        </w:rPr>
        <w:br/>
      </w:r>
      <w:r>
        <w:rPr>
          <w:lang w:val="zh-CN" w:eastAsia="zh-CN"/>
        </w:rPr>
        <w:t>应用,该应用可以发出指定的声波,用于区分声源。</w:t>
      </w:r>
    </w:p>
    <w:p>
      <w:pPr>
        <w:spacing w:before="240" w:after="240"/>
        <w:rPr>
          <w:lang w:val="zh-CN" w:eastAsia="zh-CN"/>
        </w:rPr>
      </w:pPr>
      <w:r>
        <w:rPr>
          <w:lang w:val="zh-CN" w:eastAsia="zh-CN"/>
        </w:rPr>
        <w:t>4.1开发环境与平台</w:t>
      </w:r>
    </w:p>
    <w:p>
      <w:pPr>
        <w:spacing w:before="240" w:after="240"/>
        <w:rPr>
          <w:lang w:val="zh-CN" w:eastAsia="zh-CN"/>
        </w:rPr>
      </w:pPr>
      <w:r>
        <w:rPr>
          <w:lang w:val="zh-CN" w:eastAsia="zh-CN"/>
        </w:rPr>
        <w:t>1.硬件条件:</w:t>
      </w:r>
    </w:p>
    <w:p>
      <w:pPr>
        <w:spacing w:before="240" w:after="240"/>
        <w:rPr>
          <w:lang w:val="zh-CN" w:eastAsia="zh-CN"/>
        </w:rPr>
      </w:pPr>
      <w:r>
        <w:rPr>
          <w:lang w:val="zh-CN" w:eastAsia="zh-CN"/>
        </w:rPr>
        <w:t>1.1.声源设备使用的是:Vivo Y93s</w:t>
      </w:r>
    </w:p>
    <w:p>
      <w:pPr>
        <w:spacing w:before="240" w:after="240"/>
        <w:rPr>
          <w:lang w:val="zh-CN" w:eastAsia="zh-CN"/>
        </w:rPr>
      </w:pPr>
      <w:r>
        <w:rPr>
          <w:lang w:val="zh-CN" w:eastAsia="zh-CN"/>
        </w:rPr>
        <w:t>1.2.录音设备使用的是:华为Mate20</w:t>
      </w:r>
    </w:p>
    <w:p>
      <w:pPr>
        <w:spacing w:before="240" w:after="240"/>
        <w:rPr>
          <w:lang w:val="zh-CN" w:eastAsia="zh-CN"/>
        </w:rPr>
      </w:pPr>
      <w:r>
        <w:rPr>
          <w:lang w:val="zh-CN" w:eastAsia="zh-CN"/>
        </w:rPr>
        <w:t>2.系统平台:</w:t>
      </w:r>
    </w:p>
    <w:p>
      <w:pPr>
        <w:spacing w:before="240" w:after="240"/>
        <w:rPr>
          <w:lang w:val="zh-CN" w:eastAsia="zh-CN"/>
        </w:rPr>
      </w:pPr>
      <w:r>
        <w:rPr>
          <w:lang w:val="zh-CN" w:eastAsia="zh-CN"/>
        </w:rPr>
        <w:t>2.1.录音软件,声源发生软件都运行在 Android系统下,</w:t>
      </w:r>
    </w:p>
    <w:p>
      <w:pPr>
        <w:spacing w:before="240" w:after="240"/>
        <w:rPr>
          <w:lang w:val="zh-CN" w:eastAsia="zh-CN"/>
        </w:rPr>
      </w:pPr>
      <w:r>
        <w:rPr>
          <w:lang w:val="zh-CN" w:eastAsia="zh-CN"/>
        </w:rPr>
        <w:t>2.2.离线计算相关程序运行在Windows环境中,以Maltab程序的方式呈现</w:t>
      </w:r>
      <w:r>
        <w:rPr>
          <w:lang w:val="zh-CN" w:eastAsia="zh-CN"/>
        </w:rPr>
        <w:br/>
      </w:r>
      <w:r>
        <w:rPr>
          <w:lang w:val="zh-CN" w:eastAsia="zh-CN"/>
        </w:rPr>
        <w:t>3.开发工具:</w:t>
      </w:r>
    </w:p>
    <w:p>
      <w:pPr>
        <w:spacing w:before="240" w:after="240"/>
        <w:rPr>
          <w:lang w:val="zh-CN" w:eastAsia="zh-CN"/>
        </w:rPr>
      </w:pPr>
      <w:r>
        <w:rPr>
          <w:lang w:val="zh-CN" w:eastAsia="zh-CN"/>
        </w:rPr>
        <w:t>3.1.手机应用开发平台</w:t>
      </w:r>
    </w:p>
    <w:p>
      <w:pPr>
        <w:spacing w:before="240" w:after="240"/>
        <w:rPr>
          <w:lang w:val="zh-CN" w:eastAsia="zh-CN"/>
        </w:rPr>
      </w:pPr>
      <w:r>
        <w:rPr>
          <w:lang w:val="zh-CN" w:eastAsia="zh-CN"/>
        </w:rPr>
        <w:t>3.1.1. Android Studio,版本号:2.3.3</w:t>
      </w:r>
    </w:p>
    <w:p>
      <w:pPr>
        <w:spacing w:before="240" w:after="240"/>
        <w:rPr>
          <w:lang w:val="zh-CN" w:eastAsia="zh-CN"/>
        </w:rPr>
      </w:pPr>
      <w:r>
        <w:rPr>
          <w:lang w:val="zh-CN" w:eastAsia="zh-CN"/>
        </w:rPr>
        <w:t>3.1.2. JRE:1.8.0_112</w:t>
      </w:r>
    </w:p>
    <w:p>
      <w:pPr>
        <w:spacing w:before="240" w:after="240"/>
        <w:rPr>
          <w:lang w:val="zh-CN" w:eastAsia="zh-CN"/>
        </w:rPr>
      </w:pPr>
      <w:r>
        <w:rPr>
          <w:lang w:val="zh-CN" w:eastAsia="zh-CN"/>
        </w:rPr>
        <w:t>3.1.3. JVM: OpenJDK 64</w:t>
      </w:r>
      <w:r>
        <w:rPr>
          <w:lang w:val="zh-CN" w:eastAsia="zh-CN"/>
        </w:rPr>
        <w:softHyphen/>
        <w:t>Bit Server VM by JetBrains s.r.o</w:t>
      </w:r>
    </w:p>
    <w:p>
      <w:pPr>
        <w:spacing w:before="240" w:after="240"/>
        <w:rPr>
          <w:lang w:val="zh-CN" w:eastAsia="zh-CN"/>
        </w:rPr>
      </w:pPr>
      <w:r>
        <w:rPr>
          <w:lang w:val="zh-CN" w:eastAsia="zh-CN"/>
        </w:rPr>
        <w:t>3.2. Matlab版本:9.4.0.813654(R2018a)</w:t>
      </w:r>
    </w:p>
    <w:p>
      <w:pPr>
        <w:spacing w:before="240" w:after="240"/>
        <w:rPr>
          <w:lang w:val="zh-CN" w:eastAsia="zh-CN"/>
        </w:rPr>
      </w:pPr>
      <w:r>
        <w:rPr>
          <w:lang w:val="zh-CN" w:eastAsia="zh-CN"/>
        </w:rPr>
        <w:t>4.2系统设计</w:t>
      </w:r>
    </w:p>
    <w:p>
      <w:pPr>
        <w:spacing w:before="240" w:after="240"/>
        <w:rPr>
          <w:lang w:val="zh-CN" w:eastAsia="zh-CN"/>
        </w:rPr>
      </w:pPr>
      <w:r>
        <w:rPr>
          <w:lang w:val="zh-CN" w:eastAsia="zh-CN"/>
        </w:rPr>
        <w:t>在系统实现上有两种版本,正如前文描述的那样,一个版本是通过在指定</w:t>
      </w:r>
    </w:p>
    <w:p>
      <w:pPr>
        <w:spacing w:before="240" w:after="240"/>
        <w:rPr>
          <w:lang w:val="zh-CN" w:eastAsia="zh-CN"/>
        </w:rPr>
      </w:pPr>
      <w:r>
        <w:rPr>
          <w:lang w:val="zh-CN" w:eastAsia="zh-CN"/>
        </w:rPr>
        <w:t>位置下进行录音并保存音频为 wav文件,然后通过将录音位置和波形文件导入</w:t>
      </w:r>
    </w:p>
    <w:p>
      <w:pPr>
        <w:spacing w:before="240" w:after="240"/>
        <w:rPr>
          <w:lang w:val="zh-CN" w:eastAsia="zh-CN"/>
        </w:rPr>
      </w:pPr>
      <w:r>
        <w:rPr>
          <w:lang w:val="zh-CN" w:eastAsia="zh-CN"/>
        </w:rPr>
        <w:t>的 matlab中进行线下的计算,以定位声源的位置;另一个版本则是在手机屏幕</w:t>
      </w:r>
      <w:r>
        <w:rPr>
          <w:lang w:val="zh-CN" w:eastAsia="zh-CN"/>
        </w:rPr>
        <w:br/>
      </w:r>
      <w:r>
        <w:rPr>
          <w:lang w:val="zh-CN" w:eastAsia="zh-CN"/>
        </w:rPr>
        <w:t>上实时进行录音和方向反馈,通过不断的方向指引帮助我们去寻找声源。由于</w:t>
      </w:r>
    </w:p>
    <w:p>
      <w:pPr>
        <w:spacing w:before="240" w:after="240"/>
        <w:rPr>
          <w:lang w:val="zh-CN" w:eastAsia="zh-CN"/>
        </w:rPr>
      </w:pPr>
      <w:r>
        <w:rPr>
          <w:lang w:val="zh-CN" w:eastAsia="zh-CN"/>
        </w:rPr>
        <w:t>第一种版本除了录音阶段在智能手机上运行,其他阶段在都在 matlab上运行,</w:t>
      </w:r>
    </w:p>
    <w:p>
      <w:pPr>
        <w:spacing w:before="240" w:after="240"/>
        <w:rPr>
          <w:lang w:val="zh-CN" w:eastAsia="zh-CN"/>
        </w:rPr>
      </w:pPr>
      <w:r>
        <w:rPr>
          <w:lang w:val="zh-CN" w:eastAsia="zh-CN"/>
        </w:rPr>
        <w:t>32</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而且两种版本实现方式有一定的重合部分,因此会在一起进行介绍,尤以第二</w:t>
      </w:r>
    </w:p>
    <w:p>
      <w:pPr>
        <w:spacing w:before="240" w:after="240"/>
        <w:rPr>
          <w:lang w:val="zh-CN" w:eastAsia="zh-CN"/>
        </w:rPr>
      </w:pPr>
      <w:r>
        <w:rPr>
          <w:lang w:val="zh-CN" w:eastAsia="zh-CN"/>
        </w:rPr>
        <w:t>个版本为重。</w:t>
      </w:r>
    </w:p>
    <w:p>
      <w:pPr>
        <w:spacing w:before="240" w:after="240"/>
        <w:rPr>
          <w:lang w:val="zh-CN" w:eastAsia="zh-CN"/>
        </w:rPr>
      </w:pPr>
      <w:r>
        <w:rPr>
          <w:lang w:val="zh-CN" w:eastAsia="zh-CN"/>
        </w:rPr>
        <w:t>4.2.1多模块设计</w:t>
      </w:r>
    </w:p>
    <w:p>
      <w:pPr>
        <w:spacing w:before="240" w:after="240"/>
        <w:rPr>
          <w:lang w:val="zh-CN" w:eastAsia="zh-CN"/>
        </w:rPr>
      </w:pPr>
      <w:r>
        <w:rPr>
          <w:lang w:val="zh-CN" w:eastAsia="zh-CN"/>
        </w:rPr>
        <w:t>在系统运行中,各个模块功能的并行运行是突出的。因此对在线指引系统</w:t>
      </w:r>
    </w:p>
    <w:p>
      <w:pPr>
        <w:spacing w:before="240" w:after="240"/>
        <w:rPr>
          <w:lang w:val="zh-CN" w:eastAsia="zh-CN"/>
        </w:rPr>
      </w:pPr>
      <w:r>
        <w:rPr>
          <w:lang w:val="zh-CN" w:eastAsia="zh-CN"/>
        </w:rPr>
        <w:t>中,系统涵盖的模块可以分为:传感器监听模块,录音模块,数据处理模块,</w:t>
      </w:r>
    </w:p>
    <w:p>
      <w:pPr>
        <w:spacing w:before="240" w:after="240"/>
        <w:rPr>
          <w:lang w:val="zh-CN" w:eastAsia="zh-CN"/>
        </w:rPr>
      </w:pPr>
      <w:r>
        <w:rPr>
          <w:lang w:val="zh-CN" w:eastAsia="zh-CN"/>
        </w:rPr>
        <w:t>显示模块等。</w:t>
      </w:r>
    </w:p>
    <w:p>
      <w:pPr>
        <w:spacing w:before="240" w:after="240"/>
        <w:rPr>
          <w:lang w:val="zh-CN" w:eastAsia="zh-CN"/>
        </w:rPr>
      </w:pPr>
      <w:r>
        <w:rPr>
          <w:lang w:val="zh-CN" w:eastAsia="zh-CN"/>
        </w:rPr>
        <w:t>传感器监听模块:Android的开发者已经对传感器提供了很好的接口,系统</w:t>
      </w:r>
    </w:p>
    <w:p>
      <w:pPr>
        <w:spacing w:before="240" w:after="240"/>
        <w:rPr>
          <w:lang w:val="zh-CN" w:eastAsia="zh-CN"/>
        </w:rPr>
      </w:pPr>
      <w:r>
        <w:rPr>
          <w:lang w:val="zh-CN" w:eastAsia="zh-CN"/>
        </w:rPr>
        <w:t>可以通过实例化一个 SensorManager对象对传感器进行监听和数据读取。</w:t>
      </w:r>
      <w:r>
        <w:rPr>
          <w:rStyle w:val="emsimilar"/>
          <w:lang w:val="zh-CN" w:eastAsia="zh-CN"/>
        </w:rPr>
        <w:t>在系</w:t>
      </w:r>
      <w:r>
        <w:rPr>
          <w:rStyle w:val="emsimilar"/>
          <w:lang w:val="zh-CN" w:eastAsia="zh-CN"/>
        </w:rPr>
        <w:br/>
      </w:r>
      <w:r>
        <w:rPr>
          <w:rStyle w:val="emsimilar"/>
          <w:lang w:val="zh-CN" w:eastAsia="zh-CN"/>
        </w:rPr>
        <w:t>统中注册了加速计,磁力计,陀螺仪三个传感器,</w:t>
      </w:r>
      <w:r>
        <w:rPr>
          <w:lang w:val="zh-CN" w:eastAsia="zh-CN"/>
        </w:rPr>
        <w:t>并且实时监听器数据。系统</w:t>
      </w:r>
    </w:p>
    <w:p>
      <w:pPr>
        <w:spacing w:before="240" w:after="240"/>
        <w:rPr>
          <w:lang w:val="zh-CN" w:eastAsia="zh-CN"/>
        </w:rPr>
      </w:pPr>
      <w:r>
        <w:rPr>
          <w:lang w:val="zh-CN" w:eastAsia="zh-CN"/>
        </w:rPr>
        <w:t>运行时,从 SensorEvent对象中读取传感器数据,在重写 onSensorChanged方法</w:t>
      </w:r>
      <w:r>
        <w:rPr>
          <w:lang w:val="zh-CN" w:eastAsia="zh-CN"/>
        </w:rPr>
        <w:br/>
      </w:r>
      <w:r>
        <w:rPr>
          <w:lang w:val="zh-CN" w:eastAsia="zh-CN"/>
        </w:rPr>
        <w:t>中,根据数据进行相应的处理。</w:t>
      </w:r>
    </w:p>
    <w:p>
      <w:pPr>
        <w:spacing w:before="240" w:after="240"/>
        <w:rPr>
          <w:lang w:val="zh-CN" w:eastAsia="zh-CN"/>
        </w:rPr>
      </w:pPr>
      <w:r>
        <w:rPr>
          <w:rStyle w:val="emsimilar"/>
          <w:lang w:val="zh-CN" w:eastAsia="zh-CN"/>
        </w:rPr>
        <w:t>录音模块:需要说明的是,Android 6.0以后为了用户隐私,将一些权限的</w:t>
      </w:r>
      <w:r>
        <w:rPr>
          <w:rStyle w:val="emsimilar"/>
          <w:lang w:val="zh-CN" w:eastAsia="zh-CN"/>
        </w:rPr>
        <w:br/>
      </w:r>
      <w:r>
        <w:rPr>
          <w:rStyle w:val="emsimilar"/>
          <w:lang w:val="zh-CN" w:eastAsia="zh-CN"/>
        </w:rPr>
        <w:t>申请放在了应用运行的时候去申请,所以申请麦克风权限也需要进行动态申</w:t>
      </w:r>
    </w:p>
    <w:p>
      <w:pPr>
        <w:spacing w:before="240" w:after="240"/>
        <w:rPr>
          <w:lang w:val="zh-CN" w:eastAsia="zh-CN"/>
        </w:rPr>
      </w:pPr>
      <w:r>
        <w:rPr>
          <w:lang w:val="zh-CN" w:eastAsia="zh-CN"/>
        </w:rPr>
        <w:t>请。当获取麦克风权限后进行录音,该模块会将录取的数据进行声道的分离,</w:t>
      </w:r>
    </w:p>
    <w:p>
      <w:pPr>
        <w:spacing w:before="240" w:after="240"/>
        <w:rPr>
          <w:lang w:val="zh-CN" w:eastAsia="zh-CN"/>
        </w:rPr>
      </w:pPr>
      <w:r>
        <w:rPr>
          <w:lang w:val="zh-CN" w:eastAsia="zh-CN"/>
        </w:rPr>
        <w:t>并将数据拷贝用于后续到达时间差的计算。</w:t>
      </w:r>
    </w:p>
    <w:p>
      <w:pPr>
        <w:spacing w:before="240" w:after="240"/>
        <w:rPr>
          <w:lang w:val="zh-CN" w:eastAsia="zh-CN"/>
        </w:rPr>
      </w:pPr>
      <w:r>
        <w:rPr>
          <w:lang w:val="zh-CN" w:eastAsia="zh-CN"/>
        </w:rPr>
        <w:t>数据处理模块:该模块主要用于对录音数据进行到达时间差的计算,并且</w:t>
      </w:r>
    </w:p>
    <w:p>
      <w:pPr>
        <w:spacing w:before="240" w:after="240"/>
        <w:rPr>
          <w:lang w:val="zh-CN" w:eastAsia="zh-CN"/>
        </w:rPr>
      </w:pPr>
      <w:r>
        <w:rPr>
          <w:lang w:val="zh-CN" w:eastAsia="zh-CN"/>
        </w:rPr>
        <w:t>反馈指引所需的角度和状态判别。通过对指定长度的录音数据进行截取,先后</w:t>
      </w:r>
    </w:p>
    <w:p>
      <w:pPr>
        <w:spacing w:before="240" w:after="240"/>
        <w:rPr>
          <w:lang w:val="zh-CN" w:eastAsia="zh-CN"/>
        </w:rPr>
      </w:pPr>
      <w:r>
        <w:rPr>
          <w:lang w:val="zh-CN" w:eastAsia="zh-CN"/>
        </w:rPr>
        <w:t>经过滤波处理等清洗操作,最后调用自定义的 Correlation进行计算。在滤波操</w:t>
      </w:r>
    </w:p>
    <w:p>
      <w:pPr>
        <w:spacing w:before="240" w:after="240"/>
        <w:rPr>
          <w:lang w:val="zh-CN" w:eastAsia="zh-CN"/>
        </w:rPr>
      </w:pPr>
      <w:r>
        <w:rPr>
          <w:lang w:val="zh-CN" w:eastAsia="zh-CN"/>
        </w:rPr>
        <w:t>作中需要借助 dsp</w:t>
      </w:r>
      <w:r>
        <w:rPr>
          <w:lang w:val="zh-CN" w:eastAsia="zh-CN"/>
        </w:rPr>
        <w:softHyphen/>
        <w:t>collection这一个 jar包的帮助。最后计算的结果会传入到显</w:t>
      </w:r>
      <w:r>
        <w:rPr>
          <w:lang w:val="zh-CN" w:eastAsia="zh-CN"/>
        </w:rPr>
        <w:br/>
      </w:r>
      <w:r>
        <w:rPr>
          <w:lang w:val="zh-CN" w:eastAsia="zh-CN"/>
        </w:rPr>
        <w:t>示模块。</w:t>
      </w:r>
    </w:p>
    <w:p>
      <w:pPr>
        <w:spacing w:before="240" w:after="240"/>
        <w:rPr>
          <w:lang w:val="zh-CN" w:eastAsia="zh-CN"/>
        </w:rPr>
      </w:pPr>
      <w:r>
        <w:rPr>
          <w:lang w:val="zh-CN" w:eastAsia="zh-CN"/>
        </w:rPr>
        <w:t xml:space="preserve">显示模块:显示模块通过传入的结果进行方向的绘制,主要依赖于 graphics </w:t>
      </w:r>
      <w:r>
        <w:rPr>
          <w:lang w:val="zh-CN" w:eastAsia="zh-CN"/>
        </w:rPr>
        <w:br/>
      </w:r>
      <w:r>
        <w:rPr>
          <w:lang w:val="zh-CN" w:eastAsia="zh-CN"/>
        </w:rPr>
        <w:t>库进行界面的绘制。该模块的显示界面包括了方向指示,同时也会和地理方向</w:t>
      </w:r>
    </w:p>
    <w:p>
      <w:pPr>
        <w:spacing w:before="240" w:after="240"/>
        <w:rPr>
          <w:lang w:val="zh-CN" w:eastAsia="zh-CN"/>
        </w:rPr>
      </w:pPr>
      <w:r>
        <w:rPr>
          <w:lang w:val="zh-CN" w:eastAsia="zh-CN"/>
        </w:rPr>
        <w:t>相结合,方便用户寻找方向,相关的数据会反馈在界面上。</w:t>
      </w:r>
    </w:p>
    <w:p>
      <w:pPr>
        <w:spacing w:before="240" w:after="240"/>
        <w:rPr>
          <w:lang w:val="zh-CN" w:eastAsia="zh-CN"/>
        </w:rPr>
      </w:pPr>
      <w:r>
        <w:rPr>
          <w:lang w:val="zh-CN" w:eastAsia="zh-CN"/>
        </w:rPr>
        <w:t>此外,对于发声的设备,主要就是通过捕获用户的输入,从而产生相应的</w:t>
      </w:r>
    </w:p>
    <w:p>
      <w:pPr>
        <w:spacing w:before="240" w:after="240"/>
        <w:rPr>
          <w:lang w:val="zh-CN" w:eastAsia="zh-CN"/>
        </w:rPr>
      </w:pPr>
      <w:r>
        <w:rPr>
          <w:lang w:val="zh-CN" w:eastAsia="zh-CN"/>
        </w:rPr>
        <w:t>声波,由于实现难度并不是很大,所以不做过多的介绍。在前面所描述的系统</w:t>
      </w:r>
    </w:p>
    <w:p>
      <w:pPr>
        <w:spacing w:before="240" w:after="240"/>
        <w:rPr>
          <w:lang w:val="zh-CN" w:eastAsia="zh-CN"/>
        </w:rPr>
      </w:pPr>
      <w:r>
        <w:rPr>
          <w:lang w:val="zh-CN" w:eastAsia="zh-CN"/>
        </w:rPr>
        <w:t>核心和数据处理流程简图如下图(41)所示。</w:t>
      </w:r>
    </w:p>
    <w:p>
      <w:pPr>
        <w:spacing w:before="240" w:after="240"/>
        <w:rPr>
          <w:lang w:val="zh-CN" w:eastAsia="zh-CN"/>
        </w:rPr>
      </w:pPr>
      <w:r>
        <w:rPr>
          <w:lang w:val="zh-CN" w:eastAsia="zh-CN"/>
        </w:rPr>
        <w:t>33</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图41:系统流程和数据流简图</w:t>
      </w:r>
    </w:p>
    <w:p>
      <w:pPr>
        <w:spacing w:before="240" w:after="240"/>
        <w:rPr>
          <w:lang w:val="zh-CN" w:eastAsia="zh-CN"/>
        </w:rPr>
      </w:pPr>
      <w:r>
        <w:rPr>
          <w:lang w:val="zh-CN" w:eastAsia="zh-CN"/>
        </w:rPr>
        <w:t>4.2.2界面与运行方式</w:t>
      </w:r>
    </w:p>
    <w:p>
      <w:pPr>
        <w:spacing w:before="240" w:after="240"/>
        <w:rPr>
          <w:lang w:val="zh-CN" w:eastAsia="zh-CN"/>
        </w:rPr>
      </w:pPr>
      <w:r>
        <w:rPr>
          <w:lang w:val="zh-CN" w:eastAsia="zh-CN"/>
        </w:rPr>
        <w:t>下面给出系统给出的实时指引的应用界面,具体如下图(42,43)所示。</w:t>
      </w:r>
    </w:p>
    <w:p>
      <w:pPr>
        <w:spacing w:before="240" w:after="240"/>
        <w:rPr>
          <w:lang w:val="zh-CN" w:eastAsia="zh-CN"/>
        </w:rPr>
      </w:pPr>
      <w:r>
        <w:rPr>
          <w:lang w:val="zh-CN" w:eastAsia="zh-CN"/>
        </w:rPr>
        <w:t>简要介绍应用功能,在图(42)中,通过选择波形和对应的频率数据,点</w:t>
      </w:r>
    </w:p>
    <w:p>
      <w:pPr>
        <w:spacing w:before="240" w:after="240"/>
        <w:rPr>
          <w:lang w:val="zh-CN" w:eastAsia="zh-CN"/>
        </w:rPr>
      </w:pPr>
      <w:r>
        <w:rPr>
          <w:lang w:val="zh-CN" w:eastAsia="zh-CN"/>
        </w:rPr>
        <w:t>击 PLAY键将可以单声道播放对应的音频,点击 PAUSE即可暂停播放。</w:t>
      </w:r>
    </w:p>
    <w:p>
      <w:pPr>
        <w:spacing w:before="240" w:after="240"/>
        <w:rPr>
          <w:lang w:val="zh-CN" w:eastAsia="zh-CN"/>
        </w:rPr>
      </w:pPr>
      <w:r>
        <w:rPr>
          <w:lang w:val="zh-CN" w:eastAsia="zh-CN"/>
        </w:rPr>
        <w:t>34</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图42:发声 app界面</w:t>
      </w:r>
    </w:p>
    <w:p>
      <w:pPr>
        <w:spacing w:before="240" w:after="240"/>
        <w:rPr>
          <w:lang w:val="zh-CN" w:eastAsia="zh-CN"/>
        </w:rPr>
      </w:pPr>
      <w:r>
        <w:rPr>
          <w:lang w:val="zh-CN" w:eastAsia="zh-CN"/>
        </w:rPr>
        <w:t>在图(43(a))中,通过选择录音,并且选择是否产生 wav文件进行录音,</w:t>
      </w:r>
    </w:p>
    <w:p>
      <w:pPr>
        <w:spacing w:before="240" w:after="240"/>
        <w:rPr>
          <w:lang w:val="zh-CN" w:eastAsia="zh-CN"/>
        </w:rPr>
      </w:pPr>
      <w:r>
        <w:rPr>
          <w:lang w:val="zh-CN" w:eastAsia="zh-CN"/>
        </w:rPr>
        <w:t>期间可以绘制前一秒中部分的数据波形,在此界面下通过选择"产生 wav文</w:t>
      </w:r>
    </w:p>
    <w:p>
      <w:pPr>
        <w:spacing w:before="240" w:after="240"/>
        <w:rPr>
          <w:lang w:val="zh-CN" w:eastAsia="zh-CN"/>
        </w:rPr>
      </w:pPr>
      <w:r>
        <w:rPr>
          <w:lang w:val="zh-CN" w:eastAsia="zh-CN"/>
        </w:rPr>
        <w:t>件"生成相对应的录音文件并保存在手机存储中,通过多个位置的操作,从而</w:t>
      </w:r>
    </w:p>
    <w:p>
      <w:pPr>
        <w:spacing w:before="240" w:after="240"/>
        <w:rPr>
          <w:lang w:val="zh-CN" w:eastAsia="zh-CN"/>
        </w:rPr>
      </w:pPr>
      <w:r>
        <w:rPr>
          <w:lang w:val="zh-CN" w:eastAsia="zh-CN"/>
        </w:rPr>
        <w:t>可以获得一系列的 wav文件,这些文件将应用于后期的离线计算。</w:t>
      </w:r>
    </w:p>
    <w:p>
      <w:pPr>
        <w:spacing w:before="240" w:after="240"/>
        <w:rPr>
          <w:lang w:val="zh-CN" w:eastAsia="zh-CN"/>
        </w:rPr>
      </w:pPr>
      <w:r>
        <w:rPr>
          <w:lang w:val="zh-CN" w:eastAsia="zh-CN"/>
        </w:rPr>
        <w:t>在在线指引的模型下,如图(43(b)),系统会默认打开麦克风并开始采集</w:t>
      </w:r>
      <w:r>
        <w:rPr>
          <w:lang w:val="zh-CN" w:eastAsia="zh-CN"/>
        </w:rPr>
        <w:br/>
      </w:r>
      <w:r>
        <w:rPr>
          <w:lang w:val="zh-CN" w:eastAsia="zh-CN"/>
        </w:rPr>
        <w:t>数据,当手机状态"静止时"才会收集有效数据,当产生一定量的有效数据</w:t>
      </w:r>
    </w:p>
    <w:p>
      <w:pPr>
        <w:spacing w:before="240" w:after="240"/>
        <w:rPr>
          <w:lang w:val="zh-CN" w:eastAsia="zh-CN"/>
        </w:rPr>
      </w:pPr>
      <w:r>
        <w:rPr>
          <w:lang w:val="zh-CN" w:eastAsia="zh-CN"/>
        </w:rPr>
        <w:t>后,系统后台将会计算出目前声源相对应手机中心的方向,也就是图中的青绿</w:t>
      </w:r>
    </w:p>
    <w:p>
      <w:pPr>
        <w:spacing w:before="240" w:after="240"/>
        <w:rPr>
          <w:lang w:val="zh-CN" w:eastAsia="zh-CN"/>
        </w:rPr>
      </w:pPr>
      <w:r>
        <w:rPr>
          <w:lang w:val="zh-CN" w:eastAsia="zh-CN"/>
        </w:rPr>
        <w:t>色线,并且显示与手机 y轴的夹角与当前的方向(如图中"西"所示),轮盘则是</w:t>
      </w:r>
      <w:r>
        <w:rPr>
          <w:lang w:val="zh-CN" w:eastAsia="zh-CN"/>
        </w:rPr>
        <w:br/>
      </w:r>
      <w:r>
        <w:rPr>
          <w:lang w:val="zh-CN" w:eastAsia="zh-CN"/>
        </w:rPr>
        <w:t>对应的地理方向,从而方便我们寻迹。</w:t>
      </w:r>
    </w:p>
    <w:p>
      <w:pPr>
        <w:spacing w:before="240" w:after="240"/>
        <w:rPr>
          <w:lang w:val="zh-CN" w:eastAsia="zh-CN"/>
        </w:rPr>
      </w:pPr>
      <w:r>
        <w:rPr>
          <w:lang w:val="zh-CN" w:eastAsia="zh-CN"/>
        </w:rPr>
        <w:t>((a))离线采集数据界面((b))在线指引界面</w:t>
      </w:r>
    </w:p>
    <w:p>
      <w:pPr>
        <w:spacing w:before="240" w:after="240"/>
        <w:rPr>
          <w:lang w:val="zh-CN" w:eastAsia="zh-CN"/>
        </w:rPr>
      </w:pPr>
      <w:r>
        <w:rPr>
          <w:lang w:val="zh-CN" w:eastAsia="zh-CN"/>
        </w:rPr>
        <w:t>图43:(a)离线采集数据界面,(b)在线指引界面</w:t>
      </w:r>
    </w:p>
    <w:p>
      <w:pPr>
        <w:spacing w:before="240" w:after="240"/>
        <w:rPr>
          <w:lang w:val="zh-CN" w:eastAsia="zh-CN"/>
        </w:rPr>
      </w:pPr>
      <w:r>
        <w:rPr>
          <w:lang w:val="zh-CN" w:eastAsia="zh-CN"/>
        </w:rPr>
        <w:t>35</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4.3系统功能实现</w:t>
      </w:r>
    </w:p>
    <w:p>
      <w:pPr>
        <w:spacing w:before="240" w:after="240"/>
        <w:rPr>
          <w:lang w:val="zh-CN" w:eastAsia="zh-CN"/>
        </w:rPr>
      </w:pPr>
      <w:r>
        <w:rPr>
          <w:lang w:val="zh-CN" w:eastAsia="zh-CN"/>
        </w:rPr>
        <w:t>4.3.1录音模块功能</w:t>
      </w:r>
    </w:p>
    <w:p>
      <w:pPr>
        <w:spacing w:before="240" w:after="240"/>
        <w:rPr>
          <w:lang w:val="zh-CN" w:eastAsia="zh-CN"/>
        </w:rPr>
      </w:pPr>
      <w:r>
        <w:rPr>
          <w:lang w:val="zh-CN" w:eastAsia="zh-CN"/>
        </w:rPr>
        <w:t>数据采集阶段核心代码如算法4.1所示.手机调用双麦不断捕获周围环境中</w:t>
      </w:r>
    </w:p>
    <w:p>
      <w:pPr>
        <w:spacing w:before="240" w:after="240"/>
        <w:rPr>
          <w:lang w:val="zh-CN" w:eastAsia="zh-CN"/>
        </w:rPr>
      </w:pPr>
      <w:r>
        <w:rPr>
          <w:lang w:val="zh-CN" w:eastAsia="zh-CN"/>
        </w:rPr>
        <w:t>声波信号,当一个信号帧中的平均能量高于预先设定的阈值,认为可能接收到</w:t>
      </w:r>
    </w:p>
    <w:p>
      <w:pPr>
        <w:spacing w:before="240" w:after="240"/>
        <w:rPr>
          <w:lang w:val="zh-CN" w:eastAsia="zh-CN"/>
        </w:rPr>
      </w:pPr>
      <w:r>
        <w:rPr>
          <w:lang w:val="zh-CN" w:eastAsia="zh-CN"/>
        </w:rPr>
        <w:t>了声源信号,并且将捕获的两路声音数据进行声道分离,从而进行数据清洗等</w:t>
      </w:r>
    </w:p>
    <w:p>
      <w:pPr>
        <w:spacing w:before="240" w:after="240"/>
        <w:rPr>
          <w:lang w:val="zh-CN" w:eastAsia="zh-CN"/>
        </w:rPr>
      </w:pPr>
      <w:r>
        <w:rPr>
          <w:lang w:val="zh-CN" w:eastAsia="zh-CN"/>
        </w:rPr>
        <w:t>操作。</w:t>
      </w:r>
    </w:p>
    <w:p>
      <w:pPr>
        <w:spacing w:before="240" w:after="240"/>
        <w:rPr>
          <w:lang w:val="zh-CN" w:eastAsia="zh-CN"/>
        </w:rPr>
      </w:pPr>
      <w:r>
        <w:rPr>
          <w:lang w:val="zh-CN" w:eastAsia="zh-CN"/>
        </w:rPr>
        <w:t>算法4.1双麦智能手机的信号采集</w:t>
      </w:r>
    </w:p>
    <w:p>
      <w:pPr>
        <w:spacing w:before="240" w:after="240"/>
        <w:rPr>
          <w:lang w:val="zh-CN" w:eastAsia="zh-CN"/>
        </w:rPr>
      </w:pPr>
      <w:r>
        <w:rPr>
          <w:lang w:val="zh-CN" w:eastAsia="zh-CN"/>
        </w:rPr>
        <w:t>1: mAudioRecord.startRecording()</w:t>
      </w:r>
    </w:p>
    <w:p>
      <w:pPr>
        <w:spacing w:before="240" w:after="240"/>
        <w:rPr>
          <w:lang w:val="zh-CN" w:eastAsia="zh-CN"/>
        </w:rPr>
      </w:pPr>
      <w:r>
        <w:rPr>
          <w:lang w:val="zh-CN" w:eastAsia="zh-CN"/>
        </w:rPr>
        <w:t>2://系统捕获环境中的音频数据</w:t>
      </w:r>
    </w:p>
    <w:p>
      <w:pPr>
        <w:spacing w:before="240" w:after="240"/>
        <w:rPr>
          <w:lang w:val="zh-CN" w:eastAsia="zh-CN"/>
        </w:rPr>
      </w:pPr>
      <w:r>
        <w:rPr>
          <w:lang w:val="zh-CN" w:eastAsia="zh-CN"/>
        </w:rPr>
        <w:t>3: while in recording do</w:t>
      </w:r>
    </w:p>
    <w:p>
      <w:pPr>
        <w:spacing w:before="240" w:after="240"/>
        <w:rPr>
          <w:lang w:val="zh-CN" w:eastAsia="zh-CN"/>
        </w:rPr>
      </w:pPr>
      <w:r>
        <w:rPr>
          <w:lang w:val="zh-CN" w:eastAsia="zh-CN"/>
        </w:rPr>
        <w:t>4://数据帧读入音频数据</w:t>
      </w:r>
    </w:p>
    <w:p>
      <w:pPr>
        <w:spacing w:before="240" w:after="240"/>
        <w:rPr>
          <w:lang w:val="zh-CN" w:eastAsia="zh-CN"/>
        </w:rPr>
      </w:pPr>
      <w:r>
        <w:rPr>
          <w:rStyle w:val="emsimilar"/>
          <w:lang w:val="zh-CN" w:eastAsia="zh-CN"/>
        </w:rPr>
        <w:t>5: read = mAudioRecord.read(mBuffer,0, BUFFER_SIZE)</w:t>
      </w:r>
    </w:p>
    <w:p>
      <w:pPr>
        <w:spacing w:before="240" w:after="240"/>
        <w:rPr>
          <w:lang w:val="zh-CN" w:eastAsia="zh-CN"/>
        </w:rPr>
      </w:pPr>
      <w:r>
        <w:rPr>
          <w:lang w:val="zh-CN" w:eastAsia="zh-CN"/>
        </w:rPr>
        <w:t>6: if read &lt;=0 then</w:t>
      </w:r>
    </w:p>
    <w:p>
      <w:pPr>
        <w:spacing w:before="240" w:after="240"/>
        <w:rPr>
          <w:lang w:val="zh-CN" w:eastAsia="zh-CN"/>
        </w:rPr>
      </w:pPr>
      <w:r>
        <w:rPr>
          <w:lang w:val="zh-CN" w:eastAsia="zh-CN"/>
        </w:rPr>
        <w:t>7: return false</w:t>
      </w:r>
    </w:p>
    <w:p>
      <w:pPr>
        <w:spacing w:before="240" w:after="240"/>
        <w:rPr>
          <w:lang w:val="zh-CN" w:eastAsia="zh-CN"/>
        </w:rPr>
      </w:pPr>
      <w:r>
        <w:rPr>
          <w:lang w:val="zh-CN" w:eastAsia="zh-CN"/>
        </w:rPr>
        <w:t>8: else</w:t>
      </w:r>
    </w:p>
    <w:p>
      <w:pPr>
        <w:spacing w:before="240" w:after="240"/>
        <w:rPr>
          <w:lang w:val="zh-CN" w:eastAsia="zh-CN"/>
        </w:rPr>
      </w:pPr>
      <w:r>
        <w:rPr>
          <w:lang w:val="zh-CN" w:eastAsia="zh-CN"/>
        </w:rPr>
        <w:t>9://硬阈值初始判断</w:t>
      </w:r>
    </w:p>
    <w:p>
      <w:pPr>
        <w:spacing w:before="240" w:after="240"/>
        <w:rPr>
          <w:lang w:val="zh-CN" w:eastAsia="zh-CN"/>
        </w:rPr>
      </w:pPr>
      <w:r>
        <w:rPr>
          <w:lang w:val="zh-CN" w:eastAsia="zh-CN"/>
        </w:rPr>
        <w:t>10: sum = accumulate()</w:t>
      </w:r>
    </w:p>
    <w:p>
      <w:pPr>
        <w:spacing w:before="240" w:after="240"/>
        <w:rPr>
          <w:lang w:val="zh-CN" w:eastAsia="zh-CN"/>
        </w:rPr>
      </w:pPr>
      <w:r>
        <w:rPr>
          <w:lang w:val="zh-CN" w:eastAsia="zh-CN"/>
        </w:rPr>
        <w:t>11://达到设定的阈值</w:t>
      </w:r>
    </w:p>
    <w:p>
      <w:pPr>
        <w:spacing w:before="240" w:after="240"/>
        <w:rPr>
          <w:lang w:val="zh-CN" w:eastAsia="zh-CN"/>
        </w:rPr>
      </w:pPr>
      <w:r>
        <w:rPr>
          <w:lang w:val="zh-CN" w:eastAsia="zh-CN"/>
        </w:rPr>
        <w:t>12: if sum &gt; threshold * read then</w:t>
      </w:r>
    </w:p>
    <w:p>
      <w:pPr>
        <w:spacing w:before="240" w:after="240"/>
        <w:rPr>
          <w:lang w:val="zh-CN" w:eastAsia="zh-CN"/>
        </w:rPr>
      </w:pPr>
      <w:r>
        <w:rPr>
          <w:lang w:val="zh-CN" w:eastAsia="zh-CN"/>
        </w:rPr>
        <w:t>13://两路信号分离</w:t>
      </w:r>
    </w:p>
    <w:p>
      <w:pPr>
        <w:spacing w:before="240" w:after="240"/>
        <w:rPr>
          <w:lang w:val="zh-CN" w:eastAsia="zh-CN"/>
        </w:rPr>
      </w:pPr>
      <w:r>
        <w:rPr>
          <w:lang w:val="zh-CN" w:eastAsia="zh-CN"/>
        </w:rPr>
        <w:t>14: index =0</w:t>
      </w:r>
    </w:p>
    <w:p>
      <w:pPr>
        <w:spacing w:before="240" w:after="240"/>
        <w:rPr>
          <w:lang w:val="zh-CN" w:eastAsia="zh-CN"/>
        </w:rPr>
      </w:pPr>
      <w:r>
        <w:rPr>
          <w:lang w:val="zh-CN" w:eastAsia="zh-CN"/>
        </w:rPr>
        <w:t xml:space="preserve">15: for i =0 to mBuffer.length/2 do </w:t>
      </w:r>
      <w:r>
        <w:rPr>
          <w:lang w:val="zh-CN" w:eastAsia="zh-CN"/>
        </w:rPr>
        <w:br/>
      </w:r>
      <w:r>
        <w:rPr>
          <w:lang w:val="zh-CN" w:eastAsia="zh-CN"/>
        </w:rPr>
        <w:t>16: if i %2==0 then</w:t>
      </w:r>
    </w:p>
    <w:p>
      <w:pPr>
        <w:spacing w:before="240" w:after="240"/>
        <w:rPr>
          <w:lang w:val="zh-CN" w:eastAsia="zh-CN"/>
        </w:rPr>
      </w:pPr>
      <w:r>
        <w:rPr>
          <w:lang w:val="zh-CN" w:eastAsia="zh-CN"/>
        </w:rPr>
        <w:t>17: System.arraycopy(mBuffer, i *2, mBuffer1,0,2)</w:t>
      </w:r>
    </w:p>
    <w:p>
      <w:pPr>
        <w:spacing w:before="240" w:after="240"/>
        <w:rPr>
          <w:lang w:val="zh-CN" w:eastAsia="zh-CN"/>
        </w:rPr>
      </w:pPr>
      <w:r>
        <w:rPr>
          <w:lang w:val="zh-CN" w:eastAsia="zh-CN"/>
        </w:rPr>
        <w:t>18: LY[index]=((mBuffer1[0]&amp;0x000000FF)|(((int)mBuffer1[1])«8))/</w:t>
      </w:r>
    </w:p>
    <w:p>
      <w:pPr>
        <w:spacing w:before="240" w:after="240"/>
        <w:rPr>
          <w:lang w:val="zh-CN" w:eastAsia="zh-CN"/>
        </w:rPr>
      </w:pPr>
      <w:r>
        <w:rPr>
          <w:lang w:val="zh-CN" w:eastAsia="zh-CN"/>
        </w:rPr>
        <w:t>32768.0</w:t>
      </w:r>
    </w:p>
    <w:p>
      <w:pPr>
        <w:spacing w:before="240" w:after="240"/>
        <w:rPr>
          <w:lang w:val="zh-CN" w:eastAsia="zh-CN"/>
        </w:rPr>
      </w:pPr>
      <w:r>
        <w:rPr>
          <w:lang w:val="zh-CN" w:eastAsia="zh-CN"/>
        </w:rPr>
        <w:t>19: LYList.add(LY[index])]</w:t>
      </w:r>
    </w:p>
    <w:p>
      <w:pPr>
        <w:spacing w:before="240" w:after="240"/>
        <w:rPr>
          <w:lang w:val="zh-CN" w:eastAsia="zh-CN"/>
        </w:rPr>
      </w:pPr>
      <w:r>
        <w:rPr>
          <w:lang w:val="zh-CN" w:eastAsia="zh-CN"/>
        </w:rPr>
        <w:t>20: index = i /2</w:t>
      </w:r>
    </w:p>
    <w:p>
      <w:pPr>
        <w:spacing w:before="240" w:after="240"/>
        <w:rPr>
          <w:lang w:val="zh-CN" w:eastAsia="zh-CN"/>
        </w:rPr>
      </w:pPr>
      <w:r>
        <w:rPr>
          <w:lang w:val="zh-CN" w:eastAsia="zh-CN"/>
        </w:rPr>
        <w:t>21: else</w:t>
      </w:r>
    </w:p>
    <w:p>
      <w:pPr>
        <w:spacing w:before="240" w:after="240"/>
        <w:rPr>
          <w:lang w:val="zh-CN" w:eastAsia="zh-CN"/>
        </w:rPr>
      </w:pPr>
      <w:r>
        <w:rPr>
          <w:lang w:val="zh-CN" w:eastAsia="zh-CN"/>
        </w:rPr>
        <w:t>22: System.arraycopy(mBuffer, i *2, mBuffer2,0,2)</w:t>
      </w:r>
    </w:p>
    <w:p>
      <w:pPr>
        <w:spacing w:before="240" w:after="240"/>
        <w:rPr>
          <w:lang w:val="zh-CN" w:eastAsia="zh-CN"/>
        </w:rPr>
      </w:pPr>
      <w:r>
        <w:rPr>
          <w:lang w:val="zh-CN" w:eastAsia="zh-CN"/>
        </w:rPr>
        <w:t>23: RY[index]=((mBuffer2[0]&amp;0x000000FF)|(((int)mBuffer2[1])«8))/</w:t>
      </w:r>
    </w:p>
    <w:p>
      <w:pPr>
        <w:spacing w:before="240" w:after="240"/>
        <w:rPr>
          <w:lang w:val="zh-CN" w:eastAsia="zh-CN"/>
        </w:rPr>
      </w:pPr>
      <w:r>
        <w:rPr>
          <w:lang w:val="zh-CN" w:eastAsia="zh-CN"/>
        </w:rPr>
        <w:t>36</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32768.0</w:t>
      </w:r>
    </w:p>
    <w:p>
      <w:pPr>
        <w:spacing w:before="240" w:after="240"/>
        <w:rPr>
          <w:lang w:val="zh-CN" w:eastAsia="zh-CN"/>
        </w:rPr>
      </w:pPr>
      <w:r>
        <w:rPr>
          <w:lang w:val="zh-CN" w:eastAsia="zh-CN"/>
        </w:rPr>
        <w:t>24: RYList.add(RY[index])]</w:t>
      </w:r>
    </w:p>
    <w:p>
      <w:pPr>
        <w:spacing w:before="240" w:after="240"/>
        <w:rPr>
          <w:lang w:val="zh-CN" w:eastAsia="zh-CN"/>
        </w:rPr>
      </w:pPr>
      <w:r>
        <w:rPr>
          <w:lang w:val="zh-CN" w:eastAsia="zh-CN"/>
        </w:rPr>
        <w:t>25: end if</w:t>
      </w:r>
    </w:p>
    <w:p>
      <w:pPr>
        <w:spacing w:before="240" w:after="240"/>
        <w:rPr>
          <w:lang w:val="zh-CN" w:eastAsia="zh-CN"/>
        </w:rPr>
      </w:pPr>
      <w:r>
        <w:rPr>
          <w:lang w:val="zh-CN" w:eastAsia="zh-CN"/>
        </w:rPr>
        <w:t>26: end for</w:t>
      </w:r>
    </w:p>
    <w:p>
      <w:pPr>
        <w:spacing w:before="240" w:after="240"/>
        <w:rPr>
          <w:lang w:val="zh-CN" w:eastAsia="zh-CN"/>
        </w:rPr>
      </w:pPr>
      <w:r>
        <w:rPr>
          <w:lang w:val="zh-CN" w:eastAsia="zh-CN"/>
        </w:rPr>
        <w:t>27: end if</w:t>
      </w:r>
    </w:p>
    <w:p>
      <w:pPr>
        <w:spacing w:before="240" w:after="240"/>
        <w:rPr>
          <w:lang w:val="zh-CN" w:eastAsia="zh-CN"/>
        </w:rPr>
      </w:pPr>
      <w:r>
        <w:rPr>
          <w:lang w:val="zh-CN" w:eastAsia="zh-CN"/>
        </w:rPr>
        <w:t>28://other code for further data</w:t>
      </w:r>
      <w:r>
        <w:rPr>
          <w:lang w:val="zh-CN" w:eastAsia="zh-CN"/>
        </w:rPr>
        <w:softHyphen/>
        <w:t xml:space="preserve">processing </w:t>
      </w:r>
      <w:r>
        <w:rPr>
          <w:lang w:val="zh-CN" w:eastAsia="zh-CN"/>
        </w:rPr>
        <w:br/>
      </w:r>
      <w:r>
        <w:rPr>
          <w:lang w:val="zh-CN" w:eastAsia="zh-CN"/>
        </w:rPr>
        <w:t>29: end if</w:t>
      </w:r>
    </w:p>
    <w:p>
      <w:pPr>
        <w:spacing w:before="240" w:after="240"/>
        <w:rPr>
          <w:lang w:val="zh-CN" w:eastAsia="zh-CN"/>
        </w:rPr>
      </w:pPr>
      <w:r>
        <w:rPr>
          <w:lang w:val="zh-CN" w:eastAsia="zh-CN"/>
        </w:rPr>
        <w:t>30: end while</w:t>
      </w:r>
    </w:p>
    <w:p>
      <w:pPr>
        <w:spacing w:before="240" w:after="240"/>
        <w:rPr>
          <w:lang w:val="zh-CN" w:eastAsia="zh-CN"/>
        </w:rPr>
      </w:pPr>
      <w:r>
        <w:rPr>
          <w:lang w:val="zh-CN" w:eastAsia="zh-CN"/>
        </w:rPr>
        <w:t>4.3.2数据处理模块功能</w:t>
      </w:r>
    </w:p>
    <w:p>
      <w:pPr>
        <w:spacing w:before="240" w:after="240"/>
        <w:rPr>
          <w:lang w:val="zh-CN" w:eastAsia="zh-CN"/>
        </w:rPr>
      </w:pPr>
      <w:r>
        <w:rPr>
          <w:lang w:val="zh-CN" w:eastAsia="zh-CN"/>
        </w:rPr>
        <w:t>通过麦克风采集获取的数据,将要经过滤波等清洗后并分帧进行计算。其</w:t>
      </w:r>
    </w:p>
    <w:p>
      <w:pPr>
        <w:spacing w:before="240" w:after="240"/>
        <w:rPr>
          <w:lang w:val="zh-CN" w:eastAsia="zh-CN"/>
        </w:rPr>
      </w:pPr>
      <w:r>
        <w:rPr>
          <w:lang w:val="zh-CN" w:eastAsia="zh-CN"/>
        </w:rPr>
        <w:t>处理流程如伪代码4.2所示。</w:t>
      </w:r>
    </w:p>
    <w:p>
      <w:pPr>
        <w:spacing w:before="240" w:after="240"/>
        <w:rPr>
          <w:lang w:val="zh-CN" w:eastAsia="zh-CN"/>
        </w:rPr>
      </w:pPr>
      <w:r>
        <w:rPr>
          <w:lang w:val="zh-CN" w:eastAsia="zh-CN"/>
        </w:rPr>
        <w:t>算法4.2 data</w:t>
      </w:r>
      <w:r>
        <w:rPr>
          <w:lang w:val="zh-CN" w:eastAsia="zh-CN"/>
        </w:rPr>
        <w:softHyphen/>
        <w:t>processing(数据处理功能)</w:t>
      </w:r>
    </w:p>
    <w:p>
      <w:pPr>
        <w:spacing w:before="240" w:after="240"/>
        <w:rPr>
          <w:lang w:val="zh-CN" w:eastAsia="zh-CN"/>
        </w:rPr>
      </w:pPr>
      <w:r>
        <w:rPr>
          <w:lang w:val="zh-CN" w:eastAsia="zh-CN"/>
        </w:rPr>
        <w:t>1://数据清洗</w:t>
      </w:r>
    </w:p>
    <w:p>
      <w:pPr>
        <w:spacing w:before="240" w:after="240"/>
        <w:rPr>
          <w:lang w:val="zh-CN" w:eastAsia="zh-CN"/>
        </w:rPr>
      </w:pPr>
      <w:r>
        <w:rPr>
          <w:lang w:val="zh-CN" w:eastAsia="zh-CN"/>
        </w:rPr>
        <w:t>1.1://filter(dsp)滤波</w:t>
      </w:r>
    </w:p>
    <w:p>
      <w:pPr>
        <w:spacing w:before="240" w:after="240"/>
        <w:rPr>
          <w:lang w:val="zh-CN" w:eastAsia="zh-CN"/>
        </w:rPr>
      </w:pPr>
      <w:r>
        <w:rPr>
          <w:lang w:val="zh-CN" w:eastAsia="zh-CN"/>
        </w:rPr>
        <w:t>LSignalData = filter(bpFilt,LY)</w:t>
      </w:r>
    </w:p>
    <w:p>
      <w:pPr>
        <w:spacing w:before="240" w:after="240"/>
        <w:rPr>
          <w:lang w:val="zh-CN" w:eastAsia="zh-CN"/>
        </w:rPr>
      </w:pPr>
      <w:r>
        <w:rPr>
          <w:lang w:val="zh-CN" w:eastAsia="zh-CN"/>
        </w:rPr>
        <w:t>RSignalData = filter(bpFilt,RY)</w:t>
      </w:r>
    </w:p>
    <w:p>
      <w:pPr>
        <w:spacing w:before="240" w:after="240"/>
        <w:rPr>
          <w:lang w:val="zh-CN" w:eastAsia="zh-CN"/>
        </w:rPr>
      </w:pPr>
      <w:r>
        <w:rPr>
          <w:lang w:val="zh-CN" w:eastAsia="zh-CN"/>
        </w:rPr>
        <w:t>1.2://RemoveOutliers异常点移除</w:t>
      </w:r>
    </w:p>
    <w:p>
      <w:pPr>
        <w:spacing w:before="240" w:after="240"/>
        <w:rPr>
          <w:lang w:val="zh-CN" w:eastAsia="zh-CN"/>
        </w:rPr>
      </w:pPr>
      <w:r>
        <w:rPr>
          <w:lang w:val="zh-CN" w:eastAsia="zh-CN"/>
        </w:rPr>
        <w:t>LSD = RemoveOutliers(LSignalData,m)</w:t>
      </w:r>
    </w:p>
    <w:p>
      <w:pPr>
        <w:spacing w:before="240" w:after="240"/>
        <w:rPr>
          <w:lang w:val="zh-CN" w:eastAsia="zh-CN"/>
        </w:rPr>
      </w:pPr>
      <w:r>
        <w:rPr>
          <w:lang w:val="zh-CN" w:eastAsia="zh-CN"/>
        </w:rPr>
        <w:t>RSD = RemoveOutliers(RSignalData,m);</w:t>
      </w:r>
      <w:r>
        <w:rPr>
          <w:lang w:val="zh-CN" w:eastAsia="zh-CN"/>
        </w:rPr>
        <w:br/>
      </w:r>
      <w:r>
        <w:rPr>
          <w:lang w:val="zh-CN" w:eastAsia="zh-CN"/>
        </w:rPr>
        <w:t>2://分帧加窗</w:t>
      </w:r>
    </w:p>
    <w:p>
      <w:pPr>
        <w:spacing w:before="240" w:after="240"/>
        <w:rPr>
          <w:lang w:val="zh-CN" w:eastAsia="zh-CN"/>
        </w:rPr>
      </w:pPr>
      <w:r>
        <w:rPr>
          <w:lang w:val="zh-CN" w:eastAsia="zh-CN"/>
        </w:rPr>
        <w:t>2.1: LY_enframe = my_enframe(LSD, frameLen, overLoap,’rect’)</w:t>
      </w:r>
    </w:p>
    <w:p>
      <w:pPr>
        <w:spacing w:before="240" w:after="240"/>
        <w:rPr>
          <w:lang w:val="zh-CN" w:eastAsia="zh-CN"/>
        </w:rPr>
      </w:pPr>
      <w:r>
        <w:rPr>
          <w:lang w:val="zh-CN" w:eastAsia="zh-CN"/>
        </w:rPr>
        <w:t>2.2: RY_enframe = my_enframe(RSD, frameLen, overLoap,’rect’)</w:t>
      </w:r>
    </w:p>
    <w:p>
      <w:pPr>
        <w:spacing w:before="240" w:after="240"/>
        <w:rPr>
          <w:lang w:val="zh-CN" w:eastAsia="zh-CN"/>
        </w:rPr>
      </w:pPr>
      <w:r>
        <w:rPr>
          <w:lang w:val="zh-CN" w:eastAsia="zh-CN"/>
        </w:rPr>
        <w:t>3://端点检测</w:t>
      </w:r>
    </w:p>
    <w:p>
      <w:pPr>
        <w:spacing w:before="240" w:after="240"/>
        <w:rPr>
          <w:lang w:val="zh-CN" w:eastAsia="zh-CN"/>
        </w:rPr>
      </w:pPr>
      <w:r>
        <w:rPr>
          <w:lang w:val="zh-CN" w:eastAsia="zh-CN"/>
        </w:rPr>
        <w:t>3.1:[VSDst,VSDed]= myVSD(LSD,RSD,Unit,m)</w:t>
      </w:r>
    </w:p>
    <w:p>
      <w:pPr>
        <w:spacing w:before="240" w:after="240"/>
        <w:rPr>
          <w:lang w:val="zh-CN" w:eastAsia="zh-CN"/>
        </w:rPr>
      </w:pPr>
      <w:r>
        <w:rPr>
          <w:lang w:val="zh-CN" w:eastAsia="zh-CN"/>
        </w:rPr>
        <w:t>3.2: VLSD = LSD(VSDst:VSDed)</w:t>
      </w:r>
    </w:p>
    <w:p>
      <w:pPr>
        <w:spacing w:before="240" w:after="240"/>
        <w:rPr>
          <w:lang w:val="zh-CN" w:eastAsia="zh-CN"/>
        </w:rPr>
      </w:pPr>
      <w:r>
        <w:rPr>
          <w:lang w:val="zh-CN" w:eastAsia="zh-CN"/>
        </w:rPr>
        <w:t>3.3: VRSD = RSD(VSDst:VSDed)</w:t>
      </w:r>
    </w:p>
    <w:p>
      <w:pPr>
        <w:spacing w:before="240" w:after="240"/>
        <w:rPr>
          <w:lang w:val="zh-CN" w:eastAsia="zh-CN"/>
        </w:rPr>
      </w:pPr>
      <w:r>
        <w:rPr>
          <w:lang w:val="zh-CN" w:eastAsia="zh-CN"/>
        </w:rPr>
        <w:t>4://到达时间差计算</w:t>
      </w:r>
    </w:p>
    <w:p>
      <w:pPr>
        <w:spacing w:before="240" w:after="240"/>
        <w:rPr>
          <w:lang w:val="zh-CN" w:eastAsia="zh-CN"/>
        </w:rPr>
      </w:pPr>
      <w:r>
        <w:rPr>
          <w:lang w:val="zh-CN" w:eastAsia="zh-CN"/>
        </w:rPr>
        <w:t>4.1://状态检测</w:t>
      </w:r>
    </w:p>
    <w:p>
      <w:pPr>
        <w:spacing w:before="240" w:after="240"/>
        <w:rPr>
          <w:lang w:val="zh-CN" w:eastAsia="zh-CN"/>
        </w:rPr>
      </w:pPr>
      <w:r>
        <w:rPr>
          <w:lang w:val="zh-CN" w:eastAsia="zh-CN"/>
        </w:rPr>
        <w:t>4.2://调用自定义的 Tdoa函数对两路信号进行计算</w:t>
      </w:r>
    </w:p>
    <w:p>
      <w:pPr>
        <w:spacing w:before="240" w:after="240"/>
        <w:rPr>
          <w:lang w:val="zh-CN" w:eastAsia="zh-CN"/>
        </w:rPr>
      </w:pPr>
      <w:r>
        <w:rPr>
          <w:lang w:val="zh-CN" w:eastAsia="zh-CN"/>
        </w:rPr>
        <w:t>4.3:[TDOA,Sign]= myTdoa(VLSD,VRSD,N,"True")</w:t>
      </w:r>
    </w:p>
    <w:p>
      <w:pPr>
        <w:spacing w:before="240" w:after="240"/>
        <w:rPr>
          <w:lang w:val="zh-CN" w:eastAsia="zh-CN"/>
        </w:rPr>
      </w:pPr>
      <w:r>
        <w:rPr>
          <w:lang w:val="zh-CN" w:eastAsia="zh-CN"/>
        </w:rPr>
        <w:t>5://方向角度计算与显示</w:t>
      </w:r>
    </w:p>
    <w:p>
      <w:pPr>
        <w:spacing w:before="240" w:after="240"/>
        <w:rPr>
          <w:lang w:val="zh-CN" w:eastAsia="zh-CN"/>
        </w:rPr>
      </w:pPr>
      <w:r>
        <w:rPr>
          <w:lang w:val="zh-CN" w:eastAsia="zh-CN"/>
        </w:rPr>
        <w:t>37</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4.3.3传感器监听模块功能</w:t>
      </w:r>
    </w:p>
    <w:p>
      <w:pPr>
        <w:spacing w:before="240" w:after="240"/>
        <w:rPr>
          <w:lang w:val="zh-CN" w:eastAsia="zh-CN"/>
        </w:rPr>
      </w:pPr>
      <w:r>
        <w:rPr>
          <w:lang w:val="zh-CN" w:eastAsia="zh-CN"/>
        </w:rPr>
        <w:t>通过注册和监听传感器,并实时获取传感器数据进行处理。其处理如伪代</w:t>
      </w:r>
    </w:p>
    <w:p>
      <w:pPr>
        <w:spacing w:before="240" w:after="240"/>
        <w:rPr>
          <w:lang w:val="zh-CN" w:eastAsia="zh-CN"/>
        </w:rPr>
      </w:pPr>
      <w:r>
        <w:rPr>
          <w:lang w:val="zh-CN" w:eastAsia="zh-CN"/>
        </w:rPr>
        <w:t>码(4.3)所示。</w:t>
      </w:r>
    </w:p>
    <w:p>
      <w:pPr>
        <w:spacing w:before="240" w:after="240"/>
        <w:rPr>
          <w:lang w:val="zh-CN" w:eastAsia="zh-CN"/>
        </w:rPr>
      </w:pPr>
      <w:r>
        <w:rPr>
          <w:lang w:val="zh-CN" w:eastAsia="zh-CN"/>
        </w:rPr>
        <w:t>算法4.3 sensor</w:t>
      </w:r>
      <w:r>
        <w:rPr>
          <w:lang w:val="zh-CN" w:eastAsia="zh-CN"/>
        </w:rPr>
        <w:softHyphen/>
        <w:t>listering(传感器监听)</w:t>
      </w:r>
    </w:p>
    <w:p>
      <w:pPr>
        <w:spacing w:before="240" w:after="240"/>
        <w:rPr>
          <w:lang w:val="zh-CN" w:eastAsia="zh-CN"/>
        </w:rPr>
      </w:pPr>
      <w:r>
        <w:rPr>
          <w:lang w:val="zh-CN" w:eastAsia="zh-CN"/>
        </w:rPr>
        <w:t>1://传感器注册</w:t>
      </w:r>
    </w:p>
    <w:p>
      <w:pPr>
        <w:spacing w:before="240" w:after="240"/>
        <w:rPr>
          <w:lang w:val="zh-CN" w:eastAsia="zh-CN"/>
        </w:rPr>
      </w:pPr>
      <w:r>
        <w:rPr>
          <w:lang w:val="zh-CN" w:eastAsia="zh-CN"/>
        </w:rPr>
        <w:t>2://传感器管理器对象</w:t>
      </w:r>
    </w:p>
    <w:p>
      <w:pPr>
        <w:spacing w:before="240" w:after="240"/>
        <w:rPr>
          <w:lang w:val="zh-CN" w:eastAsia="zh-CN"/>
        </w:rPr>
      </w:pPr>
      <w:r>
        <w:rPr>
          <w:lang w:val="zh-CN" w:eastAsia="zh-CN"/>
        </w:rPr>
        <w:t>3: mSensorManager =(SensorManager)getSystemService(SENSOR_SERVICE)</w:t>
      </w:r>
    </w:p>
    <w:p>
      <w:pPr>
        <w:spacing w:before="240" w:after="240"/>
        <w:rPr>
          <w:lang w:val="zh-CN" w:eastAsia="zh-CN"/>
        </w:rPr>
      </w:pPr>
      <w:r>
        <w:rPr>
          <w:lang w:val="zh-CN" w:eastAsia="zh-CN"/>
        </w:rPr>
        <w:t>4://传感器对象</w:t>
      </w:r>
    </w:p>
    <w:p>
      <w:pPr>
        <w:spacing w:before="240" w:after="240"/>
        <w:rPr>
          <w:lang w:val="zh-CN" w:eastAsia="zh-CN"/>
        </w:rPr>
      </w:pPr>
      <w:r>
        <w:rPr>
          <w:lang w:val="zh-CN" w:eastAsia="zh-CN"/>
        </w:rPr>
        <w:t>5: mGyroscope = mSensorManager.getDefaultSensor(GYROSCOPE...)</w:t>
      </w:r>
    </w:p>
    <w:p>
      <w:pPr>
        <w:spacing w:before="240" w:after="240"/>
        <w:rPr>
          <w:lang w:val="zh-CN" w:eastAsia="zh-CN"/>
        </w:rPr>
      </w:pPr>
      <w:r>
        <w:rPr>
          <w:lang w:val="zh-CN" w:eastAsia="zh-CN"/>
        </w:rPr>
        <w:t>6: mAccelerometer = mSensorManager.getDefaultSensor(ACCELEROMETER...)</w:t>
      </w:r>
    </w:p>
    <w:p>
      <w:pPr>
        <w:spacing w:before="240" w:after="240"/>
        <w:rPr>
          <w:lang w:val="zh-CN" w:eastAsia="zh-CN"/>
        </w:rPr>
      </w:pPr>
      <w:r>
        <w:rPr>
          <w:lang w:val="zh-CN" w:eastAsia="zh-CN"/>
        </w:rPr>
        <w:t>7: mMagneticField = mSensorManager.getDefaultSensor(MAGNETIC_FIELD...)</w:t>
      </w:r>
    </w:p>
    <w:p>
      <w:pPr>
        <w:spacing w:before="240" w:after="240"/>
        <w:rPr>
          <w:lang w:val="zh-CN" w:eastAsia="zh-CN"/>
        </w:rPr>
      </w:pPr>
      <w:r>
        <w:rPr>
          <w:lang w:val="zh-CN" w:eastAsia="zh-CN"/>
        </w:rPr>
        <w:t>8://传感器监听器注册</w:t>
      </w:r>
    </w:p>
    <w:p>
      <w:pPr>
        <w:spacing w:before="240" w:after="240"/>
        <w:rPr>
          <w:lang w:val="zh-CN" w:eastAsia="zh-CN"/>
        </w:rPr>
      </w:pPr>
      <w:r>
        <w:rPr>
          <w:lang w:val="zh-CN" w:eastAsia="zh-CN"/>
        </w:rPr>
        <w:t>9: mSensorListener = new SensorEventListener(){...}</w:t>
      </w:r>
    </w:p>
    <w:p>
      <w:pPr>
        <w:spacing w:before="240" w:after="240"/>
        <w:rPr>
          <w:lang w:val="zh-CN" w:eastAsia="zh-CN"/>
        </w:rPr>
      </w:pPr>
      <w:r>
        <w:rPr>
          <w:lang w:val="zh-CN" w:eastAsia="zh-CN"/>
        </w:rPr>
        <w:t>10://监听器方法重写</w:t>
      </w:r>
    </w:p>
    <w:p>
      <w:pPr>
        <w:spacing w:before="240" w:after="240"/>
        <w:rPr>
          <w:lang w:val="zh-CN" w:eastAsia="zh-CN"/>
        </w:rPr>
      </w:pPr>
      <w:r>
        <w:rPr>
          <w:lang w:val="zh-CN" w:eastAsia="zh-CN"/>
        </w:rPr>
        <w:t>11://陀螺仪数据</w:t>
      </w:r>
    </w:p>
    <w:p>
      <w:pPr>
        <w:spacing w:before="240" w:after="240"/>
        <w:rPr>
          <w:lang w:val="zh-CN" w:eastAsia="zh-CN"/>
        </w:rPr>
      </w:pPr>
      <w:r>
        <w:rPr>
          <w:lang w:val="zh-CN" w:eastAsia="zh-CN"/>
        </w:rPr>
        <w:t>12: gyroscopeValues = event.values</w:t>
      </w:r>
    </w:p>
    <w:p>
      <w:pPr>
        <w:spacing w:before="240" w:after="240"/>
        <w:rPr>
          <w:lang w:val="zh-CN" w:eastAsia="zh-CN"/>
        </w:rPr>
      </w:pPr>
      <w:r>
        <w:rPr>
          <w:lang w:val="zh-CN" w:eastAsia="zh-CN"/>
        </w:rPr>
        <w:t>13://设备动态监测</w:t>
      </w:r>
    </w:p>
    <w:p>
      <w:pPr>
        <w:spacing w:before="240" w:after="240"/>
        <w:rPr>
          <w:lang w:val="zh-CN" w:eastAsia="zh-CN"/>
        </w:rPr>
      </w:pPr>
      <w:r>
        <w:rPr>
          <w:lang w:val="zh-CN" w:eastAsia="zh-CN"/>
        </w:rPr>
        <w:t>14: IsMove(gyroscopeValues)</w:t>
      </w:r>
    </w:p>
    <w:p>
      <w:pPr>
        <w:spacing w:before="240" w:after="240"/>
        <w:rPr>
          <w:lang w:val="zh-CN" w:eastAsia="zh-CN"/>
        </w:rPr>
      </w:pPr>
      <w:r>
        <w:rPr>
          <w:lang w:val="zh-CN" w:eastAsia="zh-CN"/>
        </w:rPr>
        <w:t>15://加速计数据</w:t>
      </w:r>
    </w:p>
    <w:p>
      <w:pPr>
        <w:spacing w:before="240" w:after="240"/>
        <w:rPr>
          <w:lang w:val="zh-CN" w:eastAsia="zh-CN"/>
        </w:rPr>
      </w:pPr>
      <w:r>
        <w:rPr>
          <w:lang w:val="zh-CN" w:eastAsia="zh-CN"/>
        </w:rPr>
        <w:t xml:space="preserve">16: accelerometerValues = event.values </w:t>
      </w:r>
      <w:r>
        <w:rPr>
          <w:lang w:val="zh-CN" w:eastAsia="zh-CN"/>
        </w:rPr>
        <w:br/>
      </w:r>
      <w:r>
        <w:rPr>
          <w:lang w:val="zh-CN" w:eastAsia="zh-CN"/>
        </w:rPr>
        <w:t>17://磁力计数据</w:t>
      </w:r>
    </w:p>
    <w:p>
      <w:pPr>
        <w:spacing w:before="240" w:after="240"/>
        <w:rPr>
          <w:lang w:val="zh-CN" w:eastAsia="zh-CN"/>
        </w:rPr>
      </w:pPr>
      <w:r>
        <w:rPr>
          <w:lang w:val="zh-CN" w:eastAsia="zh-CN"/>
        </w:rPr>
        <w:t xml:space="preserve">18: magneticFieldValues = event.values </w:t>
      </w:r>
      <w:r>
        <w:rPr>
          <w:lang w:val="zh-CN" w:eastAsia="zh-CN"/>
        </w:rPr>
        <w:br/>
      </w:r>
      <w:r>
        <w:rPr>
          <w:lang w:val="zh-CN" w:eastAsia="zh-CN"/>
        </w:rPr>
        <w:t>19://获取方向</w:t>
      </w:r>
    </w:p>
    <w:p>
      <w:pPr>
        <w:spacing w:before="240" w:after="240"/>
        <w:rPr>
          <w:lang w:val="zh-CN" w:eastAsia="zh-CN"/>
        </w:rPr>
      </w:pPr>
      <w:r>
        <w:rPr>
          <w:lang w:val="zh-CN" w:eastAsia="zh-CN"/>
        </w:rPr>
        <w:t>20: getRotationMatrix(rotation, null, accelerometerValues,magneticFieldValues)</w:t>
      </w:r>
    </w:p>
    <w:p>
      <w:pPr>
        <w:spacing w:before="240" w:after="240"/>
        <w:rPr>
          <w:lang w:val="zh-CN" w:eastAsia="zh-CN"/>
        </w:rPr>
      </w:pPr>
      <w:r>
        <w:rPr>
          <w:lang w:val="zh-CN" w:eastAsia="zh-CN"/>
        </w:rPr>
        <w:t>21: getOrientation(rotation, orientation)</w:t>
      </w:r>
    </w:p>
    <w:p>
      <w:pPr>
        <w:spacing w:before="240" w:after="240"/>
        <w:rPr>
          <w:lang w:val="zh-CN" w:eastAsia="zh-CN"/>
        </w:rPr>
      </w:pPr>
      <w:r>
        <w:rPr>
          <w:lang w:val="zh-CN" w:eastAsia="zh-CN"/>
        </w:rPr>
        <w:t>22://获取方向,并更新界面</w:t>
      </w:r>
    </w:p>
    <w:p>
      <w:pPr>
        <w:spacing w:before="240" w:after="240"/>
        <w:rPr>
          <w:lang w:val="zh-CN" w:eastAsia="zh-CN"/>
        </w:rPr>
      </w:pPr>
      <w:r>
        <w:rPr>
          <w:lang w:val="zh-CN" w:eastAsia="zh-CN"/>
        </w:rPr>
        <w:t>23: chaosCompassView.changeVal(orientation[0],degree)</w:t>
      </w:r>
    </w:p>
    <w:p>
      <w:pPr>
        <w:spacing w:before="240" w:after="240"/>
        <w:rPr>
          <w:lang w:val="zh-CN" w:eastAsia="zh-CN"/>
        </w:rPr>
      </w:pPr>
      <w:r>
        <w:rPr>
          <w:lang w:val="zh-CN" w:eastAsia="zh-CN"/>
        </w:rPr>
        <w:t>24://传感器监听</w:t>
      </w:r>
    </w:p>
    <w:p>
      <w:pPr>
        <w:spacing w:before="240" w:after="240"/>
        <w:rPr>
          <w:lang w:val="zh-CN" w:eastAsia="zh-CN"/>
        </w:rPr>
      </w:pPr>
      <w:r>
        <w:rPr>
          <w:lang w:val="zh-CN" w:eastAsia="zh-CN"/>
        </w:rPr>
        <w:t>25: mSensorManager.registerListener(mSensorListener, mGyroscope,...)</w:t>
      </w:r>
    </w:p>
    <w:p>
      <w:pPr>
        <w:spacing w:before="240" w:after="240"/>
        <w:rPr>
          <w:lang w:val="zh-CN" w:eastAsia="zh-CN"/>
        </w:rPr>
      </w:pPr>
      <w:r>
        <w:rPr>
          <w:lang w:val="zh-CN" w:eastAsia="zh-CN"/>
        </w:rPr>
        <w:t>26: mSensorManager.registerListener(mSensorListener, mAccelerometer,...)</w:t>
      </w:r>
    </w:p>
    <w:p>
      <w:pPr>
        <w:spacing w:before="240" w:after="240"/>
        <w:rPr>
          <w:lang w:val="zh-CN" w:eastAsia="zh-CN"/>
        </w:rPr>
      </w:pPr>
      <w:r>
        <w:rPr>
          <w:lang w:val="zh-CN" w:eastAsia="zh-CN"/>
        </w:rPr>
        <w:t>27: mSensorManager.registerListener(mSensorListener, mMagneticField,...)</w:t>
      </w:r>
    </w:p>
    <w:p>
      <w:pPr>
        <w:spacing w:before="240" w:after="240"/>
        <w:rPr>
          <w:lang w:val="zh-CN" w:eastAsia="zh-CN"/>
        </w:rPr>
      </w:pPr>
      <w:r>
        <w:rPr>
          <w:lang w:val="zh-CN" w:eastAsia="zh-CN"/>
        </w:rPr>
        <w:t>38</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4.3.4显示模块</w:t>
      </w:r>
    </w:p>
    <w:p>
      <w:pPr>
        <w:spacing w:before="240" w:after="240"/>
        <w:rPr>
          <w:lang w:val="zh-CN" w:eastAsia="zh-CN"/>
        </w:rPr>
      </w:pPr>
      <w:r>
        <w:rPr>
          <w:lang w:val="zh-CN" w:eastAsia="zh-CN"/>
        </w:rPr>
        <w:t>显示模块通过在界面已经展示,由于其实现细节主要就是对 graphics库应</w:t>
      </w:r>
      <w:r>
        <w:rPr>
          <w:lang w:val="zh-CN" w:eastAsia="zh-CN"/>
        </w:rPr>
        <w:br/>
      </w:r>
      <w:r>
        <w:rPr>
          <w:lang w:val="zh-CN" w:eastAsia="zh-CN"/>
        </w:rPr>
        <w:t>用,与本文主要内容无关,因此在此不做描述。</w:t>
      </w:r>
    </w:p>
    <w:p>
      <w:pPr>
        <w:spacing w:before="240" w:after="240"/>
        <w:rPr>
          <w:lang w:val="zh-CN" w:eastAsia="zh-CN"/>
        </w:rPr>
      </w:pPr>
      <w:r>
        <w:rPr>
          <w:lang w:val="zh-CN" w:eastAsia="zh-CN"/>
        </w:rPr>
        <w:t>4.4系统性能测试和分析</w:t>
      </w:r>
    </w:p>
    <w:p>
      <w:pPr>
        <w:spacing w:before="240" w:after="240"/>
        <w:rPr>
          <w:lang w:val="zh-CN" w:eastAsia="zh-CN"/>
        </w:rPr>
      </w:pPr>
      <w:r>
        <w:rPr>
          <w:lang w:val="zh-CN" w:eastAsia="zh-CN"/>
        </w:rPr>
        <w:t>本文工作的过程伴随着大量的数据分析和实验验证,下面对基于完整的双</w:t>
      </w:r>
    </w:p>
    <w:p>
      <w:pPr>
        <w:spacing w:before="240" w:after="240"/>
        <w:rPr>
          <w:lang w:val="zh-CN" w:eastAsia="zh-CN"/>
        </w:rPr>
      </w:pPr>
      <w:r>
        <w:rPr>
          <w:lang w:val="zh-CN" w:eastAsia="zh-CN"/>
        </w:rPr>
        <w:t>麦定位实验,以离线的定位计算模型为例,给出数据展示和分析。</w:t>
      </w:r>
    </w:p>
    <w:p>
      <w:pPr>
        <w:spacing w:before="240" w:after="240"/>
        <w:rPr>
          <w:lang w:val="zh-CN" w:eastAsia="zh-CN"/>
        </w:rPr>
      </w:pPr>
      <w:r>
        <w:rPr>
          <w:lang w:val="zh-CN" w:eastAsia="zh-CN"/>
        </w:rPr>
        <w:t>在离线的定位计算模型下,在前文的定位分析下,可以如图(44)所示放</w:t>
      </w:r>
    </w:p>
    <w:p>
      <w:pPr>
        <w:spacing w:before="240" w:after="240"/>
        <w:rPr>
          <w:lang w:val="zh-CN" w:eastAsia="zh-CN"/>
        </w:rPr>
      </w:pPr>
      <w:r>
        <w:rPr>
          <w:lang w:val="zh-CN" w:eastAsia="zh-CN"/>
        </w:rPr>
        <w:t>置智能手机和声源手机,并进行录音,其中 mic1为主麦,mic2k 为降噪麦依次</w:t>
      </w:r>
      <w:r>
        <w:rPr>
          <w:lang w:val="zh-CN" w:eastAsia="zh-CN"/>
        </w:rPr>
        <w:br/>
      </w:r>
      <w:r>
        <w:rPr>
          <w:lang w:val="zh-CN" w:eastAsia="zh-CN"/>
        </w:rPr>
        <w:t>部署的位置示意,喇叭即为声源手机放置的位置,需要说明的是,为了测量高</w:t>
      </w:r>
    </w:p>
    <w:p>
      <w:pPr>
        <w:spacing w:before="240" w:after="240"/>
        <w:rPr>
          <w:lang w:val="zh-CN" w:eastAsia="zh-CN"/>
        </w:rPr>
      </w:pPr>
      <w:r>
        <w:rPr>
          <w:lang w:val="zh-CN" w:eastAsia="zh-CN"/>
        </w:rPr>
        <w:t>度,因此在多次放置中,必须存在节点与其他节点不在同一平面内,如图中的</w:t>
      </w:r>
    </w:p>
    <w:p>
      <w:pPr>
        <w:spacing w:before="240" w:after="240"/>
        <w:rPr>
          <w:lang w:val="zh-CN" w:eastAsia="zh-CN"/>
        </w:rPr>
      </w:pPr>
      <w:r>
        <w:rPr>
          <w:lang w:val="zh-CN" w:eastAsia="zh-CN"/>
        </w:rPr>
        <w:t>mic2i节点即表示位置高于水平面。</w:t>
      </w:r>
    </w:p>
    <w:p>
      <w:pPr>
        <w:spacing w:before="240" w:after="240"/>
        <w:rPr>
          <w:lang w:val="zh-CN" w:eastAsia="zh-CN"/>
        </w:rPr>
      </w:pPr>
      <w:r>
        <w:rPr>
          <w:lang w:val="zh-CN" w:eastAsia="zh-CN"/>
        </w:rPr>
        <w:t>图44:设备放置示意</w:t>
      </w:r>
    </w:p>
    <w:p>
      <w:pPr>
        <w:spacing w:before="240" w:after="240"/>
        <w:rPr>
          <w:lang w:val="zh-CN" w:eastAsia="zh-CN"/>
        </w:rPr>
      </w:pPr>
      <w:r>
        <w:rPr>
          <w:rStyle w:val="emsimilar"/>
          <w:lang w:val="zh-CN" w:eastAsia="zh-CN"/>
        </w:rPr>
        <w:t>随后,在三维空间下,mic1为坐标原点建立坐标系。</w:t>
      </w:r>
      <w:r>
        <w:rPr>
          <w:lang w:val="zh-CN" w:eastAsia="zh-CN"/>
        </w:rPr>
        <w:t>在室内环境下,环境</w:t>
      </w:r>
    </w:p>
    <w:p>
      <w:pPr>
        <w:spacing w:before="240" w:after="240"/>
        <w:rPr>
          <w:lang w:val="zh-CN" w:eastAsia="zh-CN"/>
        </w:rPr>
      </w:pPr>
      <w:r>
        <w:rPr>
          <w:lang w:val="zh-CN" w:eastAsia="zh-CN"/>
        </w:rPr>
        <w:t>非常安静,异常噪声也很少,因此数据的波动很小。通过发声手机进行周期声</w:t>
      </w:r>
    </w:p>
    <w:p>
      <w:pPr>
        <w:spacing w:before="240" w:after="240"/>
        <w:rPr>
          <w:lang w:val="zh-CN" w:eastAsia="zh-CN"/>
        </w:rPr>
      </w:pPr>
      <w:r>
        <w:rPr>
          <w:lang w:val="zh-CN" w:eastAsia="zh-CN"/>
        </w:rPr>
        <w:t>音的播放,并且在不同位置下进行录音。我们捕获了其中收集到一组数据,如</w:t>
      </w:r>
    </w:p>
    <w:p>
      <w:pPr>
        <w:spacing w:before="240" w:after="240"/>
        <w:rPr>
          <w:lang w:val="zh-CN" w:eastAsia="zh-CN"/>
        </w:rPr>
      </w:pPr>
      <w:r>
        <w:rPr>
          <w:lang w:val="zh-CN" w:eastAsia="zh-CN"/>
        </w:rPr>
        <w:t>图(45)所示。其中 LY,RY代指两路麦克风收集到的信号,从中看出,尽管</w:t>
      </w:r>
      <w:r>
        <w:rPr>
          <w:lang w:val="zh-CN" w:eastAsia="zh-CN"/>
        </w:rPr>
        <w:br/>
      </w:r>
      <w:r>
        <w:rPr>
          <w:lang w:val="zh-CN" w:eastAsia="zh-CN"/>
        </w:rPr>
        <w:t>39</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信号受到底层录音设备和微弱的噪声影响,会出现信号波动,但是我们仍然可</w:t>
      </w:r>
    </w:p>
    <w:p>
      <w:pPr>
        <w:spacing w:before="240" w:after="240"/>
        <w:rPr>
          <w:lang w:val="zh-CN" w:eastAsia="zh-CN"/>
        </w:rPr>
      </w:pPr>
      <w:r>
        <w:rPr>
          <w:lang w:val="zh-CN" w:eastAsia="zh-CN"/>
        </w:rPr>
        <w:t>以看出原始信号的周期性。利益方面,通过实际距离检测,该声源位置的空间</w:t>
      </w:r>
    </w:p>
    <w:p>
      <w:pPr>
        <w:spacing w:before="240" w:after="240"/>
        <w:rPr>
          <w:lang w:val="zh-CN" w:eastAsia="zh-CN"/>
        </w:rPr>
      </w:pPr>
      <w:r>
        <w:rPr>
          <w:lang w:val="zh-CN" w:eastAsia="zh-CN"/>
        </w:rPr>
        <w:t>坐标约为(200,300,117),其到达两个麦克风的距离差为8.1995cm,约为8.20cm。</w:t>
      </w:r>
    </w:p>
    <w:p>
      <w:pPr>
        <w:spacing w:before="240" w:after="240"/>
        <w:rPr>
          <w:lang w:val="zh-CN" w:eastAsia="zh-CN"/>
        </w:rPr>
      </w:pPr>
      <w:r>
        <w:rPr>
          <w:lang w:val="zh-CN" w:eastAsia="zh-CN"/>
        </w:rPr>
        <w:t>图45:底层原始数据部分采样</w:t>
      </w:r>
    </w:p>
    <w:p>
      <w:pPr>
        <w:spacing w:before="240" w:after="240"/>
        <w:rPr>
          <w:lang w:val="zh-CN" w:eastAsia="zh-CN"/>
        </w:rPr>
      </w:pPr>
      <w:r>
        <w:rPr>
          <w:lang w:val="zh-CN" w:eastAsia="zh-CN"/>
        </w:rPr>
        <w:t>根据我们在第四章的处理细节,对信号依次进行滤波加噪,异常点移</w:t>
      </w:r>
    </w:p>
    <w:p>
      <w:pPr>
        <w:spacing w:before="240" w:after="240"/>
        <w:rPr>
          <w:lang w:val="zh-CN" w:eastAsia="zh-CN"/>
        </w:rPr>
      </w:pPr>
      <w:r>
        <w:rPr>
          <w:lang w:val="zh-CN" w:eastAsia="zh-CN"/>
        </w:rPr>
        <w:t>除操作,对数据进行清洗,数据如图(46,47)所示。图中 LSignalData,</w:t>
      </w:r>
    </w:p>
    <w:p>
      <w:pPr>
        <w:spacing w:before="240" w:after="240"/>
        <w:rPr>
          <w:lang w:val="zh-CN" w:eastAsia="zh-CN"/>
        </w:rPr>
      </w:pPr>
      <w:r>
        <w:rPr>
          <w:lang w:val="zh-CN" w:eastAsia="zh-CN"/>
        </w:rPr>
        <w:t>RsignalData代指经过滤波除噪后的两路信号,LSD,RSD代指异常点移除后的</w:t>
      </w:r>
      <w:r>
        <w:rPr>
          <w:lang w:val="zh-CN" w:eastAsia="zh-CN"/>
        </w:rPr>
        <w:br/>
      </w:r>
      <w:r>
        <w:rPr>
          <w:lang w:val="zh-CN" w:eastAsia="zh-CN"/>
        </w:rPr>
        <w:t>数据。</w:t>
      </w:r>
    </w:p>
    <w:p>
      <w:pPr>
        <w:spacing w:before="240" w:after="240"/>
        <w:rPr>
          <w:lang w:val="zh-CN" w:eastAsia="zh-CN"/>
        </w:rPr>
      </w:pPr>
      <w:r>
        <w:rPr>
          <w:lang w:val="zh-CN" w:eastAsia="zh-CN"/>
        </w:rPr>
        <w:t>图46:滤波除噪后数据采样</w:t>
      </w:r>
    </w:p>
    <w:p>
      <w:pPr>
        <w:spacing w:before="240" w:after="240"/>
        <w:rPr>
          <w:lang w:val="zh-CN" w:eastAsia="zh-CN"/>
        </w:rPr>
      </w:pPr>
      <w:r>
        <w:rPr>
          <w:lang w:val="zh-CN" w:eastAsia="zh-CN"/>
        </w:rPr>
        <w:t>40</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图47:异常点移除数据采样</w:t>
      </w:r>
    </w:p>
    <w:p>
      <w:pPr>
        <w:spacing w:before="240" w:after="240"/>
        <w:rPr>
          <w:lang w:val="zh-CN" w:eastAsia="zh-CN"/>
        </w:rPr>
      </w:pPr>
      <w:r>
        <w:rPr>
          <w:lang w:val="zh-CN" w:eastAsia="zh-CN"/>
        </w:rPr>
        <w:t>随后,对清洗后的数据进行分帧加窗等操作,最后进行到达时间差的计</w:t>
      </w:r>
    </w:p>
    <w:p>
      <w:pPr>
        <w:spacing w:before="240" w:after="240"/>
        <w:rPr>
          <w:lang w:val="zh-CN" w:eastAsia="zh-CN"/>
        </w:rPr>
      </w:pPr>
      <w:r>
        <w:rPr>
          <w:lang w:val="zh-CN" w:eastAsia="zh-CN"/>
        </w:rPr>
        <w:t>算。这一组数据计算的到达时间差为11个采样点,且符号正确。由于室内温度</w:t>
      </w:r>
    </w:p>
    <w:p>
      <w:pPr>
        <w:spacing w:before="240" w:after="240"/>
        <w:rPr>
          <w:lang w:val="zh-CN" w:eastAsia="zh-CN"/>
        </w:rPr>
      </w:pPr>
      <w:r>
        <w:rPr>
          <w:lang w:val="zh-CN" w:eastAsia="zh-CN"/>
        </w:rPr>
        <w:t>必然存在误差,前文中我们以公式(26)代入计算,以室内20℃代入,则声速</w:t>
      </w:r>
    </w:p>
    <w:p>
      <w:pPr>
        <w:spacing w:before="240" w:after="240"/>
        <w:rPr>
          <w:lang w:val="zh-CN" w:eastAsia="zh-CN"/>
        </w:rPr>
      </w:pPr>
      <w:r>
        <w:rPr>
          <w:lang w:val="zh-CN" w:eastAsia="zh-CN"/>
        </w:rPr>
        <w:t>vspeed ≈343.42 m / s =34342 cm / s,因此根据计算方案求解出的到达距离差为:</w:t>
      </w:r>
    </w:p>
    <w:p>
      <w:pPr>
        <w:spacing w:before="240" w:after="240"/>
        <w:rPr>
          <w:lang w:val="zh-CN" w:eastAsia="zh-CN"/>
        </w:rPr>
      </w:pPr>
      <w:r>
        <w:rPr>
          <w:lang w:val="zh-CN" w:eastAsia="zh-CN"/>
        </w:rPr>
        <w:t>11/44100∗34342≈8.566cm,与实际距离相比误差为0.366cm。</w:t>
      </w:r>
    </w:p>
    <w:p>
      <w:pPr>
        <w:spacing w:before="240" w:after="240"/>
        <w:rPr>
          <w:lang w:val="zh-CN" w:eastAsia="zh-CN"/>
        </w:rPr>
      </w:pPr>
      <w:r>
        <w:rPr>
          <w:lang w:val="zh-CN" w:eastAsia="zh-CN"/>
        </w:rPr>
        <w:t>最后通过 matlab 的计算,将多组数据进行整合计算,计算坐标为 X =</w:t>
      </w:r>
    </w:p>
    <w:p>
      <w:pPr>
        <w:spacing w:before="240" w:after="240"/>
        <w:rPr>
          <w:lang w:val="zh-CN" w:eastAsia="zh-CN"/>
        </w:rPr>
      </w:pPr>
      <w:r>
        <w:rPr>
          <w:lang w:val="zh-CN" w:eastAsia="zh-CN"/>
        </w:rPr>
        <w:t>198.3329cm, Y =298.0380cm, Z =115.3334cm,与实际坐标 X0=200cm, Y0=300cm,</w:t>
      </w:r>
    </w:p>
    <w:p>
      <w:pPr>
        <w:spacing w:before="240" w:after="240"/>
        <w:rPr>
          <w:lang w:val="zh-CN" w:eastAsia="zh-CN"/>
        </w:rPr>
      </w:pPr>
      <w:r>
        <w:rPr>
          <w:lang w:val="zh-CN" w:eastAsia="zh-CN"/>
        </w:rPr>
        <w:t>Z0=117cm相比,误差为∆X</w:t>
      </w:r>
    </w:p>
    <w:p>
      <w:pPr>
        <w:spacing w:before="240" w:after="240"/>
        <w:rPr>
          <w:lang w:val="zh-CN" w:eastAsia="zh-CN"/>
        </w:rPr>
      </w:pPr>
      <w:r>
        <w:rPr>
          <w:lang w:val="zh-CN" w:eastAsia="zh-CN"/>
        </w:rPr>
        <w:t>′=1.6671cm,∆Y ′=1.9620cm,∆Z′=1.6666cm。</w:t>
      </w:r>
    </w:p>
    <w:p>
      <w:pPr>
        <w:spacing w:before="240" w:after="240"/>
        <w:rPr>
          <w:lang w:val="zh-CN" w:eastAsia="zh-CN"/>
        </w:rPr>
      </w:pPr>
      <w:r>
        <w:rPr>
          <w:lang w:val="zh-CN" w:eastAsia="zh-CN"/>
        </w:rPr>
        <w:t>综合多次测量的结果,在离线计算模型下,90%以上计算的"左右"关系</w:t>
      </w:r>
    </w:p>
    <w:p>
      <w:pPr>
        <w:spacing w:before="240" w:after="240"/>
        <w:rPr>
          <w:lang w:val="zh-CN" w:eastAsia="zh-CN"/>
        </w:rPr>
      </w:pPr>
      <w:r>
        <w:rPr>
          <w:lang w:val="zh-CN" w:eastAsia="zh-CN"/>
        </w:rPr>
        <w:t>正确,到达时间差由于其必然是整数个采样点,因此很难测出准确值,但是</w:t>
      </w:r>
    </w:p>
    <w:p>
      <w:pPr>
        <w:spacing w:before="240" w:after="240"/>
        <w:rPr>
          <w:lang w:val="zh-CN" w:eastAsia="zh-CN"/>
        </w:rPr>
      </w:pPr>
      <w:r>
        <w:rPr>
          <w:lang w:val="zh-CN" w:eastAsia="zh-CN"/>
        </w:rPr>
        <w:t>在上面的数据我们也看出,实际误差0.366cm并没有超过一个采样点对应的距</w:t>
      </w:r>
    </w:p>
    <w:p>
      <w:pPr>
        <w:spacing w:before="240" w:after="240"/>
        <w:rPr>
          <w:lang w:val="zh-CN" w:eastAsia="zh-CN"/>
        </w:rPr>
      </w:pPr>
      <w:r>
        <w:rPr>
          <w:lang w:val="zh-CN" w:eastAsia="zh-CN"/>
        </w:rPr>
        <w:t>离,而70%系统计算的到达时间点采样值误差也并不超过1个采样点,而最终</w:t>
      </w:r>
      <w:r>
        <w:rPr>
          <w:lang w:val="zh-CN" w:eastAsia="zh-CN"/>
        </w:rPr>
        <w:br/>
      </w:r>
      <w:r>
        <w:rPr>
          <w:lang w:val="zh-CN" w:eastAsia="zh-CN"/>
        </w:rPr>
        <w:t>计算的坐标误差,每个坐标轴的分量误差不超过10%.</w:t>
      </w:r>
    </w:p>
    <w:p>
      <w:pPr>
        <w:spacing w:before="240" w:after="240"/>
        <w:rPr>
          <w:lang w:val="zh-CN" w:eastAsia="zh-CN"/>
        </w:rPr>
      </w:pPr>
      <w:r>
        <w:rPr>
          <w:lang w:val="zh-CN" w:eastAsia="zh-CN"/>
        </w:rPr>
        <w:t>在在线指引的模型下,以前面采集的数据为例,求解的到达距离差为</w:t>
      </w:r>
    </w:p>
    <w:p>
      <w:pPr>
        <w:spacing w:before="240" w:after="240"/>
        <w:rPr>
          <w:lang w:val="zh-CN" w:eastAsia="zh-CN"/>
        </w:rPr>
      </w:pPr>
      <w:r>
        <w:rPr>
          <w:lang w:val="zh-CN" w:eastAsia="zh-CN"/>
        </w:rPr>
        <w:t>8.566cm,因此,根据第四章提出的降维指引的思路,那么此阶段的指引方向角</w:t>
      </w:r>
      <w:r>
        <w:rPr>
          <w:lang w:val="zh-CN" w:eastAsia="zh-CN"/>
        </w:rPr>
        <w:br/>
      </w:r>
      <w:r>
        <w:rPr>
          <w:lang w:val="zh-CN" w:eastAsia="zh-CN"/>
        </w:rPr>
        <w:t>为 arctan(8</w:t>
      </w:r>
    </w:p>
    <w:p>
      <w:pPr>
        <w:spacing w:before="240" w:after="240"/>
        <w:rPr>
          <w:lang w:val="zh-CN" w:eastAsia="zh-CN"/>
        </w:rPr>
      </w:pPr>
      <w:r>
        <w:rPr>
          <w:lang w:val="zh-CN" w:eastAsia="zh-CN"/>
        </w:rPr>
        <w:t>2−4.12</w:t>
      </w:r>
    </w:p>
    <w:p>
      <w:pPr>
        <w:spacing w:before="240" w:after="240"/>
        <w:rPr>
          <w:lang w:val="zh-CN" w:eastAsia="zh-CN"/>
        </w:rPr>
      </w:pPr>
      <w:r>
        <w:rPr>
          <w:lang w:val="zh-CN" w:eastAsia="zh-CN"/>
        </w:rPr>
        <w:t>4.1)= arctan(1.6755)=1.0327rad =59.1694d,而实际的方向在水平</w:t>
      </w:r>
    </w:p>
    <w:p>
      <w:pPr>
        <w:spacing w:before="240" w:after="240"/>
        <w:rPr>
          <w:lang w:val="zh-CN" w:eastAsia="zh-CN"/>
        </w:rPr>
      </w:pPr>
      <w:r>
        <w:rPr>
          <w:lang w:val="zh-CN" w:eastAsia="zh-CN"/>
        </w:rPr>
        <w:t>面投影的方向则为 arctan(300192)= arctan(1.5625)=1.0015rad =57.3817d,角度误</w:t>
      </w:r>
      <w:r>
        <w:rPr>
          <w:lang w:val="zh-CN" w:eastAsia="zh-CN"/>
        </w:rPr>
        <w:br/>
      </w:r>
      <w:r>
        <w:rPr>
          <w:lang w:val="zh-CN" w:eastAsia="zh-CN"/>
        </w:rPr>
        <w:t>差为1.7877d。</w:t>
      </w:r>
    </w:p>
    <w:p>
      <w:pPr>
        <w:spacing w:before="240" w:after="240"/>
        <w:rPr>
          <w:lang w:val="zh-CN" w:eastAsia="zh-CN"/>
        </w:rPr>
      </w:pPr>
      <w:r>
        <w:rPr>
          <w:lang w:val="zh-CN" w:eastAsia="zh-CN"/>
        </w:rPr>
        <w:t>由于在在线指引的模型下,手机发声的功率是个很大的影响,但是由于在</w:t>
      </w:r>
    </w:p>
    <w:p>
      <w:pPr>
        <w:spacing w:before="240" w:after="240"/>
        <w:rPr>
          <w:lang w:val="zh-CN" w:eastAsia="zh-CN"/>
        </w:rPr>
      </w:pPr>
      <w:r>
        <w:rPr>
          <w:lang w:val="zh-CN" w:eastAsia="zh-CN"/>
        </w:rPr>
        <w:t>室内环境下,依然可以在室内较小的尺度下获得足以区分的音频强度。在大部</w:t>
      </w:r>
    </w:p>
    <w:p>
      <w:pPr>
        <w:spacing w:before="240" w:after="240"/>
        <w:rPr>
          <w:lang w:val="zh-CN" w:eastAsia="zh-CN"/>
        </w:rPr>
      </w:pPr>
      <w:r>
        <w:rPr>
          <w:lang w:val="zh-CN" w:eastAsia="zh-CN"/>
        </w:rPr>
        <w:t>分实验测量中,该算法都可以获得较为准确的到达时间差,尤其在3m以内的</w:t>
      </w:r>
    </w:p>
    <w:p>
      <w:pPr>
        <w:spacing w:before="240" w:after="240"/>
        <w:rPr>
          <w:lang w:val="zh-CN" w:eastAsia="zh-CN"/>
        </w:rPr>
      </w:pPr>
      <w:r>
        <w:rPr>
          <w:lang w:val="zh-CN" w:eastAsia="zh-CN"/>
        </w:rPr>
        <w:t>41</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尺度下,测量的值会更准确,测量的方向角度误差在2°以内。此外,在"左</w:t>
      </w:r>
    </w:p>
    <w:p>
      <w:pPr>
        <w:spacing w:before="240" w:after="240"/>
        <w:rPr>
          <w:lang w:val="zh-CN" w:eastAsia="zh-CN"/>
        </w:rPr>
      </w:pPr>
      <w:r>
        <w:rPr>
          <w:lang w:val="zh-CN" w:eastAsia="zh-CN"/>
        </w:rPr>
        <w:t>右"问题的指标上,计算结果95%以上都是正确的,因此对在线指引的及时纠</w:t>
      </w:r>
      <w:r>
        <w:rPr>
          <w:lang w:val="zh-CN" w:eastAsia="zh-CN"/>
        </w:rPr>
        <w:br/>
      </w:r>
      <w:r>
        <w:rPr>
          <w:lang w:val="zh-CN" w:eastAsia="zh-CN"/>
        </w:rPr>
        <w:t>正起到了很好的检测作用。</w:t>
      </w:r>
    </w:p>
    <w:p>
      <w:pPr>
        <w:spacing w:before="240" w:after="240"/>
        <w:rPr>
          <w:lang w:val="zh-CN" w:eastAsia="zh-CN"/>
        </w:rPr>
      </w:pPr>
      <w:r>
        <w:rPr>
          <w:lang w:val="zh-CN" w:eastAsia="zh-CN"/>
        </w:rPr>
        <w:t>42</w:t>
      </w:r>
    </w:p>
    <w:p>
      <w:pPr>
        <w:spacing w:before="240" w:after="240"/>
        <w:rPr>
          <w:lang w:val="zh-CN" w:eastAsia="zh-CN"/>
        </w:rPr>
      </w:pPr>
      <w:r>
        <w:rPr>
          <w:lang w:val="zh-CN" w:eastAsia="zh-CN"/>
        </w:rPr>
        <w:t>5.1工作总结</w:t>
      </w:r>
    </w:p>
    <w:p>
      <w:pPr>
        <w:spacing w:before="240" w:after="240"/>
        <w:rPr>
          <w:lang w:val="zh-CN" w:eastAsia="zh-CN"/>
        </w:rPr>
      </w:pPr>
      <w:r>
        <w:rPr>
          <w:lang w:val="zh-CN" w:eastAsia="zh-CN"/>
        </w:rPr>
        <w:t>本文给出了关于利用具备双麦系统的智能手机实现室内定位的方案,首先</w:t>
      </w:r>
    </w:p>
    <w:p>
      <w:pPr>
        <w:spacing w:before="240" w:after="240"/>
        <w:rPr>
          <w:lang w:val="zh-CN" w:eastAsia="zh-CN"/>
        </w:rPr>
      </w:pPr>
      <w:r>
        <w:rPr>
          <w:lang w:val="zh-CN" w:eastAsia="zh-CN"/>
        </w:rPr>
        <w:t>对定位原理,信号时延计算原理进行阐述,又对双麦系统和智能手机及其内</w:t>
      </w:r>
    </w:p>
    <w:p>
      <w:pPr>
        <w:spacing w:before="240" w:after="240"/>
        <w:rPr>
          <w:lang w:val="zh-CN" w:eastAsia="zh-CN"/>
        </w:rPr>
      </w:pPr>
      <w:r>
        <w:rPr>
          <w:lang w:val="zh-CN" w:eastAsia="zh-CN"/>
        </w:rPr>
        <w:t>置传感器进行了介绍,并进而提出了离线计算和在线指引两种模型,最后在</w:t>
      </w:r>
    </w:p>
    <w:p>
      <w:pPr>
        <w:spacing w:before="240" w:after="240"/>
        <w:rPr>
          <w:lang w:val="zh-CN" w:eastAsia="zh-CN"/>
        </w:rPr>
      </w:pPr>
      <w:r>
        <w:rPr>
          <w:lang w:val="zh-CN" w:eastAsia="zh-CN"/>
        </w:rPr>
        <w:t>matlab和 Android系统上进行了实现。本文工作涵盖了对定位方案的阐述和系</w:t>
      </w:r>
      <w:r>
        <w:rPr>
          <w:lang w:val="zh-CN" w:eastAsia="zh-CN"/>
        </w:rPr>
        <w:br/>
      </w:r>
      <w:r>
        <w:rPr>
          <w:lang w:val="zh-CN" w:eastAsia="zh-CN"/>
        </w:rPr>
        <w:t>统实现,以便于实验探究和后续开发。</w:t>
      </w:r>
    </w:p>
    <w:p>
      <w:pPr>
        <w:spacing w:before="240" w:after="240"/>
        <w:rPr>
          <w:lang w:val="zh-CN" w:eastAsia="zh-CN"/>
        </w:rPr>
      </w:pPr>
      <w:r>
        <w:rPr>
          <w:lang w:val="zh-CN" w:eastAsia="zh-CN"/>
        </w:rPr>
        <w:t>5.2前景展望</w:t>
      </w:r>
    </w:p>
    <w:p>
      <w:pPr>
        <w:spacing w:before="240" w:after="240"/>
        <w:rPr>
          <w:lang w:val="zh-CN" w:eastAsia="zh-CN"/>
        </w:rPr>
      </w:pPr>
      <w:r>
        <w:rPr>
          <w:lang w:val="zh-CN" w:eastAsia="zh-CN"/>
        </w:rPr>
        <w:t>基于智能手机的应用研究会越来越深,对内置传感器的研究越来越深入,</w:t>
      </w:r>
    </w:p>
    <w:p>
      <w:pPr>
        <w:spacing w:before="240" w:after="240"/>
        <w:rPr>
          <w:lang w:val="zh-CN" w:eastAsia="zh-CN"/>
        </w:rPr>
      </w:pPr>
      <w:r>
        <w:rPr>
          <w:lang w:val="zh-CN" w:eastAsia="zh-CN"/>
        </w:rPr>
        <w:t>软硬件的协同发展无疑为二维空间乃至三维空间的定位和追踪带来了无限可</w:t>
      </w:r>
    </w:p>
    <w:p>
      <w:pPr>
        <w:spacing w:before="240" w:after="240"/>
        <w:rPr>
          <w:lang w:val="zh-CN" w:eastAsia="zh-CN"/>
        </w:rPr>
      </w:pPr>
      <w:r>
        <w:rPr>
          <w:lang w:val="zh-CN" w:eastAsia="zh-CN"/>
        </w:rPr>
        <w:t>能。除此以外,对惯性导航系统的应用也是现阶段比较热门的研究,因此将惯</w:t>
      </w:r>
    </w:p>
    <w:p>
      <w:pPr>
        <w:spacing w:before="240" w:after="240"/>
        <w:rPr>
          <w:lang w:val="zh-CN" w:eastAsia="zh-CN"/>
        </w:rPr>
      </w:pPr>
      <w:r>
        <w:rPr>
          <w:lang w:val="zh-CN" w:eastAsia="zh-CN"/>
        </w:rPr>
        <w:t>性系统和双麦相结合也有着广阔的发展空间。</w:t>
      </w:r>
    </w:p>
    <w:p>
      <w:pPr>
        <w:spacing w:before="240" w:after="240"/>
        <w:rPr>
          <w:lang w:val="zh-CN" w:eastAsia="zh-CN"/>
        </w:rPr>
      </w:pPr>
      <w:r>
        <w:rPr>
          <w:lang w:val="zh-CN" w:eastAsia="zh-CN"/>
        </w:rPr>
        <w:t>本文是一个基础性的探究性工作,虽然在室内定位方面做出了一定的贡</w:t>
      </w:r>
    </w:p>
    <w:p>
      <w:pPr>
        <w:spacing w:before="240" w:after="240"/>
        <w:rPr>
          <w:lang w:val="zh-CN" w:eastAsia="zh-CN"/>
        </w:rPr>
      </w:pPr>
      <w:r>
        <w:rPr>
          <w:lang w:val="zh-CN" w:eastAsia="zh-CN"/>
        </w:rPr>
        <w:t>献,但他仍然有一些不足,例如在离线定位的部署精度问题,对噪声的处理局</w:t>
      </w:r>
    </w:p>
    <w:p>
      <w:pPr>
        <w:spacing w:before="240" w:after="240"/>
        <w:rPr>
          <w:lang w:val="zh-CN" w:eastAsia="zh-CN"/>
        </w:rPr>
      </w:pPr>
      <w:r>
        <w:rPr>
          <w:lang w:val="zh-CN" w:eastAsia="zh-CN"/>
        </w:rPr>
        <w:t>限于室内低噪环境,在线指引的指引过程会是"离散"的指引过程,因此在这</w:t>
      </w:r>
    </w:p>
    <w:p>
      <w:pPr>
        <w:spacing w:before="240" w:after="240"/>
        <w:rPr>
          <w:lang w:val="zh-CN" w:eastAsia="zh-CN"/>
        </w:rPr>
      </w:pPr>
      <w:r>
        <w:rPr>
          <w:lang w:val="zh-CN" w:eastAsia="zh-CN"/>
        </w:rPr>
        <w:t>些方面都有待提高。</w:t>
      </w:r>
    </w:p>
    <w:p>
      <w:pPr>
        <w:spacing w:before="240" w:after="240"/>
        <w:rPr>
          <w:lang w:val="zh-CN" w:eastAsia="zh-CN"/>
        </w:rPr>
      </w:pPr>
      <w:r>
        <w:rPr>
          <w:lang w:val="zh-CN" w:eastAsia="zh-CN"/>
        </w:rPr>
        <w:t>也相信未来对智能手机双麦系统和内置传感器的研究,能够让室内定位乃</w:t>
      </w:r>
    </w:p>
    <w:p>
      <w:pPr>
        <w:spacing w:before="240" w:after="240"/>
        <w:rPr>
          <w:lang w:val="zh-CN" w:eastAsia="zh-CN"/>
        </w:rPr>
      </w:pPr>
      <w:r>
        <w:rPr>
          <w:lang w:val="zh-CN" w:eastAsia="zh-CN"/>
        </w:rPr>
        <w:t>至室外定位更加精确和用户友好,在这方面的研究工作也会更上一层楼。</w:t>
      </w:r>
    </w:p>
    <w:p>
      <w:pPr>
        <w:spacing w:before="240" w:after="240"/>
        <w:rPr>
          <w:lang w:val="zh-CN" w:eastAsia="zh-CN"/>
        </w:rPr>
      </w:pPr>
      <w:r>
        <w:rPr>
          <w:lang w:val="zh-CN" w:eastAsia="zh-CN"/>
        </w:rPr>
        <w:t>43</w:t>
      </w:r>
    </w:p>
    <w:p>
      <w:pPr>
        <w:spacing w:before="240" w:after="240"/>
        <w:rPr>
          <w:lang w:val="zh-CN" w:eastAsia="zh-CN"/>
        </w:rPr>
      </w:pPr>
      <w:r>
        <w:rPr>
          <w:lang w:val="zh-CN" w:eastAsia="zh-CN"/>
        </w:rPr>
        <w:t>参考文献</w:t>
      </w:r>
    </w:p>
    <w:p>
      <w:pPr>
        <w:pStyle w:val="uncheck"/>
        <w:spacing w:before="240" w:after="240"/>
        <w:rPr>
          <w:lang w:val="zh-CN" w:eastAsia="zh-CN"/>
        </w:rPr>
      </w:pPr>
      <w:r>
        <w:rPr>
          <w:lang w:val="zh-CN" w:eastAsia="zh-CN"/>
        </w:rPr>
        <w:t>[1] HONGZI Z, YUXIAO Z, ZIFAN L, et al. HyperEar: Indoor Remote Object Find</w:t>
      </w:r>
      <w:r>
        <w:rPr>
          <w:lang w:val="zh-CN" w:eastAsia="zh-CN"/>
        </w:rPr>
        <w:softHyphen/>
      </w:r>
    </w:p>
    <w:p>
      <w:pPr>
        <w:pStyle w:val="uncheck"/>
        <w:spacing w:before="240" w:after="240"/>
        <w:rPr>
          <w:lang w:val="zh-CN" w:eastAsia="zh-CN"/>
        </w:rPr>
      </w:pPr>
      <w:r>
        <w:rPr>
          <w:lang w:val="zh-CN" w:eastAsia="zh-CN"/>
        </w:rPr>
        <w:t>ing with a Single Phone[J]. IEEE 39th International Conference on Distributed</w:t>
      </w:r>
    </w:p>
    <w:p>
      <w:pPr>
        <w:pStyle w:val="uncheck"/>
        <w:spacing w:before="240" w:after="240"/>
        <w:rPr>
          <w:lang w:val="zh-CN" w:eastAsia="zh-CN"/>
        </w:rPr>
      </w:pPr>
      <w:r>
        <w:rPr>
          <w:lang w:val="zh-CN" w:eastAsia="zh-CN"/>
        </w:rPr>
        <w:t>Computing SysTems(ICDCS), 2019.</w:t>
      </w:r>
    </w:p>
    <w:p>
      <w:pPr>
        <w:pStyle w:val="uncheck"/>
        <w:spacing w:before="240" w:after="240"/>
        <w:rPr>
          <w:lang w:val="zh-CN" w:eastAsia="zh-CN"/>
        </w:rPr>
      </w:pPr>
      <w:r>
        <w:rPr>
          <w:lang w:val="zh-CN" w:eastAsia="zh-CN"/>
        </w:rPr>
        <w:t>[2] Wikipedia contributors. Global Positioning System[EB/OL].Wikipedia, The Free</w:t>
      </w:r>
    </w:p>
    <w:p>
      <w:pPr>
        <w:spacing w:before="240" w:after="240"/>
        <w:rPr>
          <w:lang w:val="zh-CN" w:eastAsia="zh-CN"/>
        </w:rPr>
      </w:pPr>
      <w:r>
        <w:rPr>
          <w:lang w:val="zh-CN" w:eastAsia="zh-CN"/>
        </w:rPr>
        <w:t>Encyclopedia,2020(2020/4/2)[2020/5/20].</w:t>
      </w:r>
    </w:p>
    <w:p>
      <w:pPr>
        <w:spacing w:before="240" w:after="240"/>
        <w:rPr>
          <w:lang w:val="zh-CN" w:eastAsia="zh-CN"/>
        </w:rPr>
      </w:pPr>
      <w:r>
        <w:rPr>
          <w:lang w:val="zh-CN" w:eastAsia="zh-CN"/>
        </w:rPr>
        <w:t>https://en.wikipedia.org/wiki/Global_Positioning_System.</w:t>
      </w:r>
    </w:p>
    <w:p>
      <w:pPr>
        <w:spacing w:before="240" w:after="240"/>
        <w:rPr>
          <w:lang w:val="zh-CN" w:eastAsia="zh-CN"/>
        </w:rPr>
      </w:pPr>
      <w:r>
        <w:rPr>
          <w:rStyle w:val="emsimilar"/>
          <w:lang w:val="zh-CN" w:eastAsia="zh-CN"/>
        </w:rPr>
        <w:t>[3]谢地,鲁照权,丁浩峰, et al.基于超声波测距的高精度室内定位系统[J].传</w:t>
      </w:r>
      <w:r>
        <w:rPr>
          <w:rStyle w:val="emsimilar"/>
          <w:lang w:val="zh-CN" w:eastAsia="zh-CN"/>
        </w:rPr>
        <w:br/>
      </w:r>
      <w:r>
        <w:rPr>
          <w:rStyle w:val="emsimilar"/>
          <w:lang w:val="zh-CN" w:eastAsia="zh-CN"/>
        </w:rPr>
        <w:t>感器与微系统,</w:t>
      </w:r>
      <w:r>
        <w:rPr>
          <w:lang w:val="zh-CN" w:eastAsia="zh-CN"/>
        </w:rPr>
        <w:t>2019(10).</w:t>
      </w:r>
    </w:p>
    <w:p>
      <w:pPr>
        <w:spacing w:before="240" w:after="240"/>
        <w:rPr>
          <w:lang w:val="zh-CN" w:eastAsia="zh-CN"/>
        </w:rPr>
      </w:pPr>
      <w:r>
        <w:rPr>
          <w:lang w:val="zh-CN" w:eastAsia="zh-CN"/>
        </w:rPr>
        <w:t>[4]乔鑫,李晓梅,肖岱云.</w:t>
      </w:r>
      <w:r>
        <w:rPr>
          <w:rStyle w:val="emsimilar"/>
          <w:lang w:val="zh-CN" w:eastAsia="zh-CN"/>
        </w:rPr>
        <w:t>基于超声波测距的室内定位设计[J].电子设计工程,</w:t>
      </w:r>
    </w:p>
    <w:p>
      <w:pPr>
        <w:spacing w:before="240" w:after="240"/>
        <w:rPr>
          <w:lang w:val="zh-CN" w:eastAsia="zh-CN"/>
        </w:rPr>
      </w:pPr>
      <w:r>
        <w:rPr>
          <w:lang w:val="zh-CN" w:eastAsia="zh-CN"/>
        </w:rPr>
        <w:t>2019,27(22):102-105.</w:t>
      </w:r>
    </w:p>
    <w:p>
      <w:pPr>
        <w:spacing w:before="240" w:after="240"/>
        <w:rPr>
          <w:lang w:val="zh-CN" w:eastAsia="zh-CN"/>
        </w:rPr>
      </w:pPr>
      <w:r>
        <w:rPr>
          <w:lang w:val="zh-CN" w:eastAsia="zh-CN"/>
        </w:rPr>
        <w:t>[5]徐昆毓.基于超声技术的室内定位设计[J].技术与市场,2019,026(009):</w:t>
      </w:r>
    </w:p>
    <w:p>
      <w:pPr>
        <w:spacing w:before="240" w:after="240"/>
        <w:rPr>
          <w:lang w:val="zh-CN" w:eastAsia="zh-CN"/>
        </w:rPr>
      </w:pPr>
      <w:r>
        <w:rPr>
          <w:lang w:val="zh-CN" w:eastAsia="zh-CN"/>
        </w:rPr>
        <w:t>10-12.</w:t>
      </w:r>
    </w:p>
    <w:p>
      <w:pPr>
        <w:spacing w:before="240" w:after="240"/>
        <w:rPr>
          <w:lang w:val="zh-CN" w:eastAsia="zh-CN"/>
        </w:rPr>
      </w:pPr>
      <w:r>
        <w:rPr>
          <w:rStyle w:val="emsimilar"/>
          <w:lang w:val="zh-CN" w:eastAsia="zh-CN"/>
        </w:rPr>
        <w:t>[6]赵予玮.基于 RFID 及超声波的室内定位算法[J].物联网技术,</w:t>
      </w:r>
      <w:r>
        <w:rPr>
          <w:lang w:val="zh-CN" w:eastAsia="zh-CN"/>
        </w:rPr>
        <w:t>2019,</w:t>
      </w:r>
    </w:p>
    <w:p>
      <w:pPr>
        <w:spacing w:before="240" w:after="240"/>
        <w:rPr>
          <w:lang w:val="zh-CN" w:eastAsia="zh-CN"/>
        </w:rPr>
      </w:pPr>
      <w:r>
        <w:rPr>
          <w:lang w:val="zh-CN" w:eastAsia="zh-CN"/>
        </w:rPr>
        <w:t>009(006):12-13.</w:t>
      </w:r>
    </w:p>
    <w:p>
      <w:pPr>
        <w:spacing w:before="240" w:after="240"/>
        <w:rPr>
          <w:lang w:val="zh-CN" w:eastAsia="zh-CN"/>
        </w:rPr>
      </w:pPr>
      <w:r>
        <w:rPr>
          <w:lang w:val="zh-CN" w:eastAsia="zh-CN"/>
        </w:rPr>
        <w:t>[7] KE S, TING Z, WEI W, et al. VSkin: Sensing Touch Gestures on Surfaces of</w:t>
      </w:r>
    </w:p>
    <w:p>
      <w:pPr>
        <w:spacing w:before="240" w:after="240"/>
        <w:rPr>
          <w:lang w:val="zh-CN" w:eastAsia="zh-CN"/>
        </w:rPr>
      </w:pPr>
      <w:r>
        <w:rPr>
          <w:lang w:val="zh-CN" w:eastAsia="zh-CN"/>
        </w:rPr>
        <w:t>Mobile Devices Using Acoustic Signals[J]. ACM MobiCom,2018.</w:t>
      </w:r>
    </w:p>
    <w:p>
      <w:pPr>
        <w:spacing w:before="240" w:after="240"/>
        <w:rPr>
          <w:lang w:val="zh-CN" w:eastAsia="zh-CN"/>
        </w:rPr>
      </w:pPr>
      <w:r>
        <w:rPr>
          <w:rStyle w:val="emsimilar"/>
          <w:lang w:val="zh-CN" w:eastAsia="zh-CN"/>
        </w:rPr>
        <w:t>[8] AARABI P. The Fusion of Distributed Microphone Arrays for Sound Localiza</w:t>
      </w:r>
      <w:r>
        <w:rPr>
          <w:rStyle w:val="emsimilar"/>
          <w:lang w:val="zh-CN" w:eastAsia="zh-CN"/>
        </w:rPr>
        <w:softHyphen/>
      </w:r>
    </w:p>
    <w:p>
      <w:pPr>
        <w:spacing w:before="240" w:after="240"/>
        <w:rPr>
          <w:lang w:val="zh-CN" w:eastAsia="zh-CN"/>
        </w:rPr>
      </w:pPr>
      <w:r>
        <w:rPr>
          <w:lang w:val="zh-CN" w:eastAsia="zh-CN"/>
        </w:rPr>
        <w:t>tion[J]. EURASIP Journal on Applied Signal Processing,2003,2003(4):338-</w:t>
      </w:r>
    </w:p>
    <w:p>
      <w:pPr>
        <w:spacing w:before="240" w:after="240"/>
        <w:rPr>
          <w:lang w:val="zh-CN" w:eastAsia="zh-CN"/>
        </w:rPr>
      </w:pPr>
      <w:r>
        <w:rPr>
          <w:lang w:val="zh-CN" w:eastAsia="zh-CN"/>
        </w:rPr>
        <w:t>447.</w:t>
      </w:r>
    </w:p>
    <w:p>
      <w:pPr>
        <w:spacing w:before="240" w:after="240"/>
        <w:rPr>
          <w:lang w:val="zh-CN" w:eastAsia="zh-CN"/>
        </w:rPr>
      </w:pPr>
      <w:r>
        <w:rPr>
          <w:lang w:val="zh-CN" w:eastAsia="zh-CN"/>
        </w:rPr>
        <w:t>[9] Google Inc. Android Developers Sensors Overview[EB/OL].2020[2020/5/20].</w:t>
      </w:r>
    </w:p>
    <w:p>
      <w:pPr>
        <w:spacing w:before="240" w:after="240"/>
        <w:rPr>
          <w:lang w:val="zh-CN" w:eastAsia="zh-CN"/>
        </w:rPr>
      </w:pPr>
      <w:r>
        <w:rPr>
          <w:rStyle w:val="emsimilar"/>
          <w:lang w:val="zh-CN" w:eastAsia="zh-CN"/>
        </w:rPr>
        <w:t>https://developer.android.com/guide/topics/sensors/sensors_overview.html.</w:t>
      </w:r>
    </w:p>
    <w:p>
      <w:pPr>
        <w:spacing w:before="240" w:after="240"/>
        <w:rPr>
          <w:lang w:val="zh-CN" w:eastAsia="zh-CN"/>
        </w:rPr>
      </w:pPr>
      <w:r>
        <w:rPr>
          <w:rStyle w:val="emsimilar"/>
          <w:lang w:val="zh-CN" w:eastAsia="zh-CN"/>
        </w:rPr>
        <w:t>[10]李招华,汪毓铎,邵青.基于 Chan的 TDOA三维定位算法[J].现代电信科</w:t>
      </w:r>
      <w:r>
        <w:rPr>
          <w:rStyle w:val="emsimilar"/>
          <w:lang w:val="zh-CN" w:eastAsia="zh-CN"/>
        </w:rPr>
        <w:br/>
      </w:r>
      <w:r>
        <w:rPr>
          <w:rStyle w:val="emsimilar"/>
          <w:lang w:val="zh-CN" w:eastAsia="zh-CN"/>
        </w:rPr>
        <w:t>技,2014,44(11):36-40+4.</w:t>
      </w:r>
    </w:p>
    <w:p>
      <w:pPr>
        <w:spacing w:before="240" w:after="240"/>
        <w:rPr>
          <w:lang w:val="zh-CN" w:eastAsia="zh-CN"/>
        </w:rPr>
      </w:pPr>
      <w:r>
        <w:rPr>
          <w:lang w:val="zh-CN" w:eastAsia="zh-CN"/>
        </w:rPr>
        <w:t>[11]周鑫.基于双麦克风手机的声源定位研究[D].[S.l.]:大连理工大学,2019.</w:t>
      </w:r>
    </w:p>
    <w:p>
      <w:pPr>
        <w:spacing w:before="240" w:after="240"/>
        <w:rPr>
          <w:lang w:val="zh-CN" w:eastAsia="zh-CN"/>
        </w:rPr>
      </w:pPr>
      <w:r>
        <w:rPr>
          <w:lang w:val="zh-CN" w:eastAsia="zh-CN"/>
        </w:rPr>
        <w:t>44</w:t>
      </w:r>
    </w:p>
    <w:p>
      <w:pPr>
        <w:spacing w:before="240" w:after="240"/>
        <w:rPr>
          <w:lang w:val="zh-CN" w:eastAsia="zh-CN"/>
        </w:rPr>
      </w:pPr>
      <w:r>
        <w:rPr>
          <w:lang w:val="zh-CN" w:eastAsia="zh-CN"/>
        </w:rPr>
        <w:t>毕业论文陈勇虎</w:t>
      </w:r>
    </w:p>
    <w:p>
      <w:pPr>
        <w:spacing w:before="240" w:after="240"/>
        <w:rPr>
          <w:lang w:val="zh-CN" w:eastAsia="zh-CN"/>
        </w:rPr>
      </w:pPr>
      <w:r>
        <w:rPr>
          <w:lang w:val="zh-CN" w:eastAsia="zh-CN"/>
        </w:rPr>
        <w:t>[12] Wikipedia contributors. Normalized frequency[EB/OL]. Wikipedia, The Free En</w:t>
      </w:r>
      <w:r>
        <w:rPr>
          <w:lang w:val="zh-CN" w:eastAsia="zh-CN"/>
        </w:rPr>
        <w:softHyphen/>
      </w:r>
    </w:p>
    <w:p>
      <w:pPr>
        <w:spacing w:before="240" w:after="240"/>
        <w:rPr>
          <w:lang w:val="zh-CN" w:eastAsia="zh-CN"/>
        </w:rPr>
      </w:pPr>
      <w:r>
        <w:rPr>
          <w:lang w:val="zh-CN" w:eastAsia="zh-CN"/>
        </w:rPr>
        <w:t>cyclopedia,2020(2017/7/16)[2020/5/20].</w:t>
      </w:r>
    </w:p>
    <w:p>
      <w:pPr>
        <w:spacing w:before="240" w:after="240"/>
        <w:rPr>
          <w:lang w:val="zh-CN" w:eastAsia="zh-CN"/>
        </w:rPr>
      </w:pPr>
      <w:r>
        <w:rPr>
          <w:lang w:val="zh-CN" w:eastAsia="zh-CN"/>
        </w:rPr>
        <w:t>https://en.wikipedia.org/wiki/Normalized_frequency_(unit).</w:t>
      </w:r>
    </w:p>
    <w:p>
      <w:pPr>
        <w:spacing w:before="240" w:after="240"/>
        <w:rPr>
          <w:lang w:val="zh-CN" w:eastAsia="zh-CN"/>
        </w:rPr>
      </w:pPr>
      <w:r>
        <w:rPr>
          <w:lang w:val="zh-CN" w:eastAsia="zh-CN"/>
        </w:rPr>
        <w:t>[13] Wikipedia contributors. Moving average[EB/OL]. Wikipedia, The Free Encyclo</w:t>
      </w:r>
      <w:r>
        <w:rPr>
          <w:lang w:val="zh-CN" w:eastAsia="zh-CN"/>
        </w:rPr>
        <w:softHyphen/>
      </w:r>
    </w:p>
    <w:p>
      <w:pPr>
        <w:spacing w:before="240" w:after="240"/>
        <w:rPr>
          <w:lang w:val="zh-CN" w:eastAsia="zh-CN"/>
        </w:rPr>
      </w:pPr>
      <w:r>
        <w:rPr>
          <w:lang w:val="zh-CN" w:eastAsia="zh-CN"/>
        </w:rPr>
        <w:t>pedia,2020(2020/2/19)[2020/5/20].</w:t>
      </w:r>
    </w:p>
    <w:p>
      <w:pPr>
        <w:spacing w:before="240" w:after="240"/>
        <w:rPr>
          <w:lang w:val="zh-CN" w:eastAsia="zh-CN"/>
        </w:rPr>
      </w:pPr>
      <w:r>
        <w:rPr>
          <w:lang w:val="zh-CN" w:eastAsia="zh-CN"/>
        </w:rPr>
        <w:t>https://en.wikipedia.org/wiki/Moving_average.</w:t>
      </w:r>
    </w:p>
    <w:p>
      <w:pPr>
        <w:spacing w:before="240" w:after="240"/>
        <w:rPr>
          <w:lang w:val="zh-CN" w:eastAsia="zh-CN"/>
        </w:rPr>
      </w:pPr>
      <w:r>
        <w:rPr>
          <w:lang w:val="zh-CN" w:eastAsia="zh-CN"/>
        </w:rPr>
        <w:t>[14] Wikipedia contributors. Window function[EB/OL]. Wikipedia, The Free Ency</w:t>
      </w:r>
      <w:r>
        <w:rPr>
          <w:lang w:val="zh-CN" w:eastAsia="zh-CN"/>
        </w:rPr>
        <w:softHyphen/>
      </w:r>
    </w:p>
    <w:p>
      <w:pPr>
        <w:spacing w:before="240" w:after="240"/>
        <w:rPr>
          <w:lang w:val="zh-CN" w:eastAsia="zh-CN"/>
        </w:rPr>
      </w:pPr>
      <w:r>
        <w:rPr>
          <w:lang w:val="zh-CN" w:eastAsia="zh-CN"/>
        </w:rPr>
        <w:t>clopedia,2020(2020/4/18)[2020/5/20].</w:t>
      </w:r>
    </w:p>
    <w:p>
      <w:pPr>
        <w:spacing w:before="240" w:after="240"/>
        <w:rPr>
          <w:lang w:val="zh-CN" w:eastAsia="zh-CN"/>
        </w:rPr>
      </w:pPr>
      <w:r>
        <w:rPr>
          <w:lang w:val="zh-CN" w:eastAsia="zh-CN"/>
        </w:rPr>
        <w:t>https://en.wikipedia.org/wiki/Window_function.</w:t>
      </w:r>
    </w:p>
    <w:p>
      <w:pPr>
        <w:spacing w:before="240" w:after="240"/>
        <w:rPr>
          <w:lang w:val="zh-CN" w:eastAsia="zh-CN"/>
        </w:rPr>
      </w:pPr>
      <w:r>
        <w:rPr>
          <w:rStyle w:val="emsimilar"/>
          <w:lang w:val="zh-CN" w:eastAsia="zh-CN"/>
        </w:rPr>
        <w:t>[15]肖述才,王作英.端点检测中的一种新的对数能量特征[J].电声技术,,</w:t>
      </w:r>
    </w:p>
    <w:p>
      <w:pPr>
        <w:spacing w:before="240" w:after="240"/>
        <w:rPr>
          <w:lang w:val="zh-CN" w:eastAsia="zh-CN"/>
        </w:rPr>
      </w:pPr>
      <w:r>
        <w:rPr>
          <w:lang w:val="zh-CN" w:eastAsia="zh-CN"/>
        </w:rPr>
        <w:t>2004(6):37-41.</w:t>
      </w:r>
    </w:p>
    <w:p>
      <w:pPr>
        <w:spacing w:before="240" w:after="240"/>
        <w:rPr>
          <w:lang w:val="zh-CN" w:eastAsia="zh-CN"/>
        </w:rPr>
      </w:pPr>
      <w:r>
        <w:rPr>
          <w:lang w:val="zh-CN" w:eastAsia="zh-CN"/>
        </w:rPr>
        <w:t>45</w:t>
      </w:r>
    </w:p>
    <w:p>
      <w:pPr>
        <w:spacing w:before="240" w:after="240"/>
        <w:rPr>
          <w:lang w:val="zh-CN" w:eastAsia="zh-CN"/>
        </w:rPr>
      </w:pPr>
      <w:r>
        <w:rPr>
          <w:lang w:val="zh-CN" w:eastAsia="zh-CN"/>
        </w:rPr>
        <w:t>致谢</w:t>
      </w:r>
    </w:p>
    <w:p>
      <w:pPr>
        <w:spacing w:before="240" w:after="240"/>
        <w:rPr>
          <w:lang w:val="zh-CN" w:eastAsia="zh-CN"/>
        </w:rPr>
      </w:pPr>
      <w:r>
        <w:rPr>
          <w:lang w:val="zh-CN" w:eastAsia="zh-CN"/>
        </w:rPr>
        <w:t>非常感谢在 Dislab实验室度过的两年时光,让我在实验室里拓宽眼界的同</w:t>
      </w:r>
      <w:r>
        <w:rPr>
          <w:lang w:val="zh-CN" w:eastAsia="zh-CN"/>
        </w:rPr>
        <w:br/>
      </w:r>
      <w:r>
        <w:rPr>
          <w:lang w:val="zh-CN" w:eastAsia="zh-CN"/>
        </w:rPr>
        <w:t>时,也不断纠正了自己的学习方法和学习态度。我的毕业论文撰写和系统实现</w:t>
      </w:r>
    </w:p>
    <w:p>
      <w:pPr>
        <w:spacing w:before="240" w:after="240"/>
        <w:rPr>
          <w:lang w:val="zh-CN" w:eastAsia="zh-CN"/>
        </w:rPr>
      </w:pPr>
      <w:r>
        <w:rPr>
          <w:lang w:val="zh-CN" w:eastAsia="zh-CN"/>
        </w:rPr>
        <w:t>中,也或多或少的遇到许多困难,也走过很多弯路。我很感谢我的导师谢磊副</w:t>
      </w:r>
    </w:p>
    <w:p>
      <w:pPr>
        <w:spacing w:before="240" w:after="240"/>
        <w:rPr>
          <w:lang w:val="zh-CN" w:eastAsia="zh-CN"/>
        </w:rPr>
      </w:pPr>
      <w:r>
        <w:rPr>
          <w:lang w:val="zh-CN" w:eastAsia="zh-CN"/>
        </w:rPr>
        <w:t>教授,从我毕设选题阶段,到我研究工作的开展,再到最后的论文撰写中,谢</w:t>
      </w:r>
    </w:p>
    <w:p>
      <w:pPr>
        <w:spacing w:before="240" w:after="240"/>
        <w:rPr>
          <w:lang w:val="zh-CN" w:eastAsia="zh-CN"/>
        </w:rPr>
      </w:pPr>
      <w:r>
        <w:rPr>
          <w:rStyle w:val="emsimilar"/>
          <w:lang w:val="zh-CN" w:eastAsia="zh-CN"/>
        </w:rPr>
        <w:t>老师都给予了我细心的指导和点拨,给我纠正了很多错误的方向,</w:t>
      </w:r>
      <w:r>
        <w:rPr>
          <w:lang w:val="zh-CN" w:eastAsia="zh-CN"/>
        </w:rPr>
        <w:t>避免我走了</w:t>
      </w:r>
    </w:p>
    <w:p>
      <w:pPr>
        <w:spacing w:before="240" w:after="240"/>
        <w:rPr>
          <w:lang w:val="zh-CN" w:eastAsia="zh-CN"/>
        </w:rPr>
      </w:pPr>
      <w:r>
        <w:rPr>
          <w:lang w:val="zh-CN" w:eastAsia="zh-CN"/>
        </w:rPr>
        <w:t>很多弯路。在实验室的两年,谢磊老师也给我的研究工作不断指引方向,在</w:t>
      </w:r>
    </w:p>
    <w:p>
      <w:pPr>
        <w:spacing w:before="240" w:after="240"/>
        <w:rPr>
          <w:lang w:val="zh-CN" w:eastAsia="zh-CN"/>
        </w:rPr>
      </w:pPr>
      <w:r>
        <w:rPr>
          <w:rStyle w:val="emsimilar"/>
          <w:lang w:val="zh-CN" w:eastAsia="zh-CN"/>
        </w:rPr>
        <w:t>此,我向谢磊老师致以最真挚的谢意。</w:t>
      </w:r>
    </w:p>
    <w:p>
      <w:pPr>
        <w:spacing w:before="240" w:after="240"/>
        <w:rPr>
          <w:lang w:val="zh-CN" w:eastAsia="zh-CN"/>
        </w:rPr>
      </w:pPr>
      <w:r>
        <w:rPr>
          <w:lang w:val="zh-CN" w:eastAsia="zh-CN"/>
        </w:rPr>
        <w:t>同样,我也要感谢在 Dislab实验室的同一课题组的各位师兄师姐,鲁欣然</w:t>
      </w:r>
      <w:r>
        <w:rPr>
          <w:lang w:val="zh-CN" w:eastAsia="zh-CN"/>
        </w:rPr>
        <w:br/>
      </w:r>
      <w:r>
        <w:rPr>
          <w:lang w:val="zh-CN" w:eastAsia="zh-CN"/>
        </w:rPr>
        <w:t>师兄在我的成长道路上指引了很多,从细节方面给予我帮助,王楚豫师兄同</w:t>
      </w:r>
    </w:p>
    <w:p>
      <w:pPr>
        <w:spacing w:before="240" w:after="240"/>
        <w:rPr>
          <w:lang w:val="zh-CN" w:eastAsia="zh-CN"/>
        </w:rPr>
      </w:pPr>
      <w:r>
        <w:rPr>
          <w:lang w:val="zh-CN" w:eastAsia="zh-CN"/>
        </w:rPr>
        <w:t>样,给了我研究工作上的很多帮助,让我的研究工作变的富有创新,也是他们</w:t>
      </w:r>
    </w:p>
    <w:p>
      <w:pPr>
        <w:spacing w:before="240" w:after="240"/>
        <w:rPr>
          <w:lang w:val="zh-CN" w:eastAsia="zh-CN"/>
        </w:rPr>
      </w:pPr>
      <w:r>
        <w:rPr>
          <w:lang w:val="zh-CN" w:eastAsia="zh-CN"/>
        </w:rPr>
        <w:t>给我提出的宝贵建议,让我可以不断改进自己。</w:t>
      </w:r>
    </w:p>
    <w:p>
      <w:pPr>
        <w:spacing w:before="240" w:after="240"/>
        <w:rPr>
          <w:lang w:val="zh-CN" w:eastAsia="zh-CN"/>
        </w:rPr>
      </w:pPr>
      <w:r>
        <w:rPr>
          <w:lang w:val="zh-CN" w:eastAsia="zh-CN"/>
        </w:rPr>
        <w:t>感谢大学四年来四种相伴的同学和朋友,因为你们的存在,我的大学才会</w:t>
      </w:r>
    </w:p>
    <w:p>
      <w:pPr>
        <w:spacing w:before="240" w:after="240"/>
        <w:rPr>
          <w:lang w:val="zh-CN" w:eastAsia="zh-CN"/>
        </w:rPr>
      </w:pPr>
      <w:r>
        <w:rPr>
          <w:lang w:val="zh-CN" w:eastAsia="zh-CN"/>
        </w:rPr>
        <w:t>在忙碌中透露出精彩。感谢每一位悉心教导我的老师,感谢钱柱中教授的指</w:t>
      </w:r>
    </w:p>
    <w:p>
      <w:pPr>
        <w:spacing w:before="240" w:after="240"/>
        <w:rPr>
          <w:lang w:val="zh-CN" w:eastAsia="zh-CN"/>
        </w:rPr>
      </w:pPr>
      <w:r>
        <w:rPr>
          <w:lang w:val="zh-CN" w:eastAsia="zh-CN"/>
        </w:rPr>
        <w:t>引,让我能够有机会参与到香港游学中增长知识和阅历,让我在问题求解的课</w:t>
      </w:r>
    </w:p>
    <w:p>
      <w:pPr>
        <w:spacing w:before="240" w:after="240"/>
        <w:rPr>
          <w:lang w:val="zh-CN" w:eastAsia="zh-CN"/>
        </w:rPr>
      </w:pPr>
      <w:r>
        <w:rPr>
          <w:lang w:val="zh-CN" w:eastAsia="zh-CN"/>
        </w:rPr>
        <w:t>程中感受到计算机和算法的魅力。最后感谢科比先生,也是我一生的标杆。</w:t>
      </w:r>
    </w:p>
    <w:p>
      <w:pPr>
        <w:spacing w:before="240" w:after="240"/>
        <w:rPr>
          <w:lang w:val="zh-CN" w:eastAsia="zh-CN"/>
        </w:rPr>
      </w:pPr>
      <w:r>
        <w:rPr>
          <w:lang w:val="zh-CN" w:eastAsia="zh-CN"/>
        </w:rPr>
        <w:t>46</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emsimilar">
    <w:name w:val="em_similar"/>
    <w:basedOn w:val="em"/>
    <w:rPr>
      <w:color w:val="FF0000"/>
    </w:rPr>
  </w:style>
  <w:style w:type="character" w:customStyle="1" w:styleId="em">
    <w:name w:val="em"/>
    <w:basedOn w:val="DefaultParagraphFont"/>
    <w:rPr>
      <w:i w:val="0"/>
      <w:iCs w:val="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